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0" w:after="0" w:line="300" w:lineRule="auto"/>
        <w:ind w:firstLine="0"/>
        <w:jc w:val="center"/>
        <w:rPr>
          <w:rFonts w:ascii="宋体" w:hAnsi="宋体" w:eastAsia="宋体"/>
          <w:color w:val="000000"/>
          <w:sz w:val="36"/>
          <w:szCs w:val="36"/>
        </w:rPr>
      </w:pPr>
    </w:p>
    <w:p>
      <w:pPr>
        <w:snapToGrid w:val="0"/>
        <w:spacing w:before="0" w:after="0" w:line="300" w:lineRule="auto"/>
        <w:ind w:firstLine="0"/>
        <w:jc w:val="center"/>
        <w:rPr>
          <w:rFonts w:ascii="宋体" w:hAnsi="宋体" w:eastAsia="宋体"/>
          <w:color w:val="000000"/>
          <w:sz w:val="36"/>
          <w:szCs w:val="36"/>
        </w:rPr>
      </w:pPr>
    </w:p>
    <w:p>
      <w:pPr>
        <w:snapToGrid w:val="0"/>
        <w:spacing w:before="0" w:after="0" w:line="300" w:lineRule="auto"/>
        <w:ind w:firstLine="0"/>
        <w:jc w:val="center"/>
        <w:rPr>
          <w:rFonts w:ascii="宋体" w:hAnsi="宋体" w:eastAsia="宋体"/>
          <w:color w:val="000000"/>
          <w:sz w:val="36"/>
          <w:szCs w:val="36"/>
        </w:rPr>
      </w:pPr>
    </w:p>
    <w:p>
      <w:pPr>
        <w:snapToGrid w:val="0"/>
        <w:spacing w:before="0" w:after="0" w:line="300" w:lineRule="auto"/>
        <w:ind w:firstLine="0"/>
        <w:jc w:val="center"/>
        <w:rPr>
          <w:rFonts w:ascii="宋体" w:hAnsi="宋体" w:eastAsia="宋体"/>
          <w:color w:val="000000"/>
          <w:sz w:val="36"/>
          <w:szCs w:val="36"/>
        </w:rPr>
      </w:pPr>
    </w:p>
    <w:p>
      <w:pPr>
        <w:snapToGrid w:val="0"/>
        <w:spacing w:before="0" w:after="0" w:line="300" w:lineRule="auto"/>
        <w:ind w:firstLine="0"/>
        <w:jc w:val="center"/>
        <w:rPr>
          <w:rFonts w:ascii="宋体" w:hAnsi="宋体" w:eastAsia="宋体"/>
          <w:color w:val="000000"/>
          <w:sz w:val="36"/>
          <w:szCs w:val="36"/>
        </w:rPr>
      </w:pPr>
    </w:p>
    <w:p>
      <w:pPr>
        <w:snapToGrid w:val="0"/>
        <w:spacing w:before="0" w:after="0" w:line="300" w:lineRule="auto"/>
        <w:ind w:firstLine="0"/>
        <w:jc w:val="center"/>
        <w:rPr>
          <w:rFonts w:ascii="宋体" w:hAnsi="宋体" w:eastAsia="宋体"/>
          <w:color w:val="000000"/>
          <w:sz w:val="36"/>
          <w:szCs w:val="36"/>
        </w:rPr>
      </w:pPr>
    </w:p>
    <w:p>
      <w:pPr>
        <w:snapToGrid w:val="0"/>
        <w:spacing w:before="0" w:after="0" w:line="300" w:lineRule="auto"/>
        <w:ind w:firstLine="0"/>
        <w:jc w:val="center"/>
        <w:rPr>
          <w:rFonts w:ascii="黑体" w:hAnsi="黑体" w:eastAsia="黑体"/>
          <w:b/>
          <w:bCs/>
          <w:color w:val="000000"/>
          <w:sz w:val="48"/>
          <w:szCs w:val="48"/>
        </w:rPr>
      </w:pPr>
      <w:r>
        <w:rPr>
          <w:rFonts w:ascii="黑体" w:hAnsi="黑体" w:eastAsia="黑体"/>
          <w:b/>
          <w:bCs/>
          <w:color w:val="000000"/>
          <w:sz w:val="48"/>
          <w:szCs w:val="48"/>
        </w:rPr>
        <w:t>易行交易平台</w:t>
      </w:r>
    </w:p>
    <w:p>
      <w:pPr>
        <w:snapToGrid w:val="0"/>
        <w:spacing w:before="0" w:after="0" w:line="300" w:lineRule="auto"/>
        <w:ind w:firstLine="0"/>
        <w:jc w:val="center"/>
        <w:rPr>
          <w:rFonts w:ascii="黑体" w:hAnsi="黑体" w:eastAsia="黑体"/>
          <w:b/>
          <w:bCs/>
          <w:color w:val="000000"/>
          <w:sz w:val="48"/>
          <w:szCs w:val="48"/>
        </w:rPr>
      </w:pPr>
      <w:r>
        <w:rPr>
          <w:rFonts w:ascii="黑体" w:hAnsi="黑体" w:eastAsia="黑体"/>
          <w:b/>
          <w:bCs/>
          <w:color w:val="000000"/>
          <w:sz w:val="48"/>
          <w:szCs w:val="48"/>
        </w:rPr>
        <w:t xml:space="preserve">系统功能测试用例 </w:t>
      </w:r>
    </w:p>
    <w:p>
      <w:pPr>
        <w:snapToGrid w:val="0"/>
        <w:spacing w:before="0" w:after="0" w:line="240" w:lineRule="auto"/>
        <w:ind w:firstLine="0"/>
        <w:jc w:val="center"/>
        <w:rPr>
          <w:rFonts w:ascii="Arial" w:hAnsi="Arial" w:eastAsia="Arial"/>
          <w:b/>
          <w:bCs/>
          <w:color w:val="000000"/>
          <w:sz w:val="30"/>
          <w:szCs w:val="30"/>
        </w:rPr>
      </w:pPr>
      <w:r>
        <w:rPr>
          <w:rFonts w:ascii="黑体" w:hAnsi="黑体" w:eastAsia="黑体"/>
          <w:b/>
          <w:bCs/>
          <w:color w:val="000000"/>
          <w:sz w:val="30"/>
          <w:szCs w:val="30"/>
        </w:rPr>
        <w:t>编号</w:t>
      </w:r>
      <w:r>
        <w:rPr>
          <w:rFonts w:ascii="黑体" w:hAnsi="黑体" w:eastAsia="黑体"/>
          <w:color w:val="000000"/>
          <w:sz w:val="30"/>
          <w:szCs w:val="30"/>
        </w:rPr>
        <w:t>：</w:t>
      </w:r>
      <w:r>
        <w:rPr>
          <w:rFonts w:ascii="Arial" w:hAnsi="Arial" w:eastAsia="Arial"/>
          <w:b/>
          <w:bCs/>
          <w:color w:val="000000"/>
          <w:sz w:val="30"/>
          <w:szCs w:val="30"/>
        </w:rPr>
        <w:t>Splane-TCON-DEV-TCF</w:t>
      </w:r>
    </w:p>
    <w:p>
      <w:pPr>
        <w:snapToGrid w:val="0"/>
        <w:spacing w:before="0" w:after="0" w:line="240" w:lineRule="auto"/>
        <w:ind w:firstLine="0"/>
        <w:jc w:val="center"/>
        <w:rPr>
          <w:rFonts w:ascii="黑体" w:hAnsi="黑体" w:eastAsia="黑体"/>
          <w:b/>
          <w:bCs/>
          <w:color w:val="000000"/>
          <w:sz w:val="30"/>
          <w:szCs w:val="30"/>
        </w:rPr>
      </w:pPr>
      <w:r>
        <w:rPr>
          <w:rFonts w:ascii="黑体" w:hAnsi="黑体" w:eastAsia="黑体"/>
          <w:b/>
          <w:bCs/>
          <w:color w:val="000000"/>
          <w:sz w:val="30"/>
          <w:szCs w:val="30"/>
        </w:rPr>
        <w:t>版本 1.0</w:t>
      </w:r>
    </w:p>
    <w:p>
      <w:pPr>
        <w:snapToGrid w:val="0"/>
        <w:spacing w:before="0" w:after="0" w:line="300" w:lineRule="auto"/>
        <w:ind w:firstLine="420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napToGrid w:val="0"/>
        <w:spacing w:before="0" w:after="0" w:line="300" w:lineRule="auto"/>
        <w:ind w:firstLine="420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napToGrid w:val="0"/>
        <w:spacing w:before="0" w:after="0" w:line="300" w:lineRule="auto"/>
        <w:ind w:firstLine="420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napToGrid w:val="0"/>
        <w:spacing w:before="0" w:after="0" w:line="300" w:lineRule="auto"/>
        <w:ind w:firstLine="420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napToGrid w:val="0"/>
        <w:spacing w:before="0" w:after="0" w:line="300" w:lineRule="auto"/>
        <w:ind w:firstLine="420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napToGrid w:val="0"/>
        <w:spacing w:before="0" w:after="0" w:line="300" w:lineRule="auto"/>
        <w:ind w:firstLine="420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napToGrid w:val="0"/>
        <w:spacing w:before="0" w:after="0" w:line="300" w:lineRule="auto"/>
        <w:ind w:firstLine="420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napToGrid w:val="0"/>
        <w:spacing w:before="0" w:after="0" w:line="300" w:lineRule="auto"/>
        <w:ind w:firstLine="420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napToGrid w:val="0"/>
        <w:spacing w:before="0" w:after="0" w:line="300" w:lineRule="auto"/>
        <w:ind w:firstLine="420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napToGrid w:val="0"/>
        <w:spacing w:before="0" w:after="0" w:line="300" w:lineRule="auto"/>
        <w:ind w:firstLine="420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napToGrid w:val="0"/>
        <w:spacing w:before="0" w:after="0" w:line="300" w:lineRule="auto"/>
        <w:ind w:firstLine="420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napToGrid w:val="0"/>
        <w:spacing w:before="0" w:after="0" w:line="300" w:lineRule="auto"/>
        <w:ind w:firstLine="420"/>
        <w:jc w:val="both"/>
        <w:rPr>
          <w:rFonts w:ascii="宋体" w:hAnsi="宋体" w:eastAsia="宋体"/>
          <w:color w:val="000000"/>
          <w:sz w:val="21"/>
          <w:szCs w:val="21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080"/>
        <w:gridCol w:w="3000"/>
        <w:gridCol w:w="1125"/>
        <w:gridCol w:w="3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  <w:vAlign w:val="center"/>
          </w:tcPr>
          <w:p>
            <w:pPr>
              <w:pStyle w:val="13"/>
              <w:ind w:firstLine="0" w:firstLineChars="0"/>
              <w:jc w:val="both"/>
              <w:rPr>
                <w:rFonts w:ascii="宋体" w:hAnsi="宋体" w:eastAsia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4"/>
              <w:ind w:firstLine="0" w:firstLineChars="0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李强、葛冠宇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  <w:vAlign w:val="center"/>
          </w:tcPr>
          <w:p>
            <w:pPr>
              <w:pStyle w:val="13"/>
              <w:ind w:firstLine="0" w:firstLineChars="0"/>
              <w:jc w:val="both"/>
              <w:rPr>
                <w:rFonts w:ascii="宋体" w:hAnsi="宋体" w:eastAsia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4"/>
              <w:ind w:firstLine="0" w:firstLineChars="0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2020.10.20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  <w:vAlign w:val="center"/>
          </w:tcPr>
          <w:p>
            <w:pPr>
              <w:pStyle w:val="13"/>
              <w:ind w:firstLine="0" w:firstLineChars="0"/>
              <w:jc w:val="both"/>
              <w:rPr>
                <w:rFonts w:ascii="宋体" w:hAnsi="宋体" w:eastAsia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4"/>
              <w:ind w:firstLine="0" w:firstLineChars="0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  <w:vAlign w:val="center"/>
          </w:tcPr>
          <w:p>
            <w:pPr>
              <w:pStyle w:val="13"/>
              <w:ind w:firstLine="0" w:firstLineChars="0"/>
              <w:jc w:val="both"/>
              <w:rPr>
                <w:rFonts w:ascii="宋体" w:hAnsi="宋体" w:eastAsia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4"/>
              <w:ind w:firstLine="420" w:firstLineChars="0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</w:tc>
      </w:tr>
    </w:tbl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
</w:t>
      </w:r>
    </w:p>
    <w:p>
      <w:pPr>
        <w:snapToGrid w:val="0"/>
        <w:spacing w:before="0" w:after="0" w:line="300" w:lineRule="auto"/>
        <w:ind w:firstLine="420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 账号</w:t>
      </w:r>
      <w:r>
        <w:rPr>
          <w:rFonts w:hint="eastAsia" w:ascii="宋体" w:hAnsi="宋体" w:eastAsia="宋体" w:cs="宋体"/>
        </w:rPr>
        <w:t>管理模块测试用例</w:t>
      </w:r>
    </w:p>
    <w:tbl>
      <w:tblPr>
        <w:tblStyle w:val="6"/>
        <w:tblW w:w="103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1978"/>
        <w:gridCol w:w="899"/>
        <w:gridCol w:w="2338"/>
        <w:gridCol w:w="1079"/>
        <w:gridCol w:w="539"/>
        <w:gridCol w:w="2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7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易行交易平台</w:t>
            </w:r>
          </w:p>
        </w:tc>
        <w:tc>
          <w:tcPr>
            <w:tcW w:w="899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3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账号管理模块</w:t>
            </w:r>
          </w:p>
        </w:tc>
        <w:tc>
          <w:tcPr>
            <w:tcW w:w="107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57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/>
                <w:sz w:val="18"/>
              </w:rPr>
            </w:pPr>
            <w:r>
              <w:rPr>
                <w:rFonts w:hint="eastAsia"/>
                <w:bCs/>
              </w:rPr>
              <w:t>E</w:t>
            </w:r>
            <w:r>
              <w:rPr>
                <w:rFonts w:hint="eastAsia"/>
                <w:bCs/>
                <w:lang w:val="en-US" w:eastAsia="zh-CN"/>
              </w:rPr>
              <w:t>TP</w:t>
            </w:r>
            <w:r>
              <w:rPr>
                <w:rFonts w:hint="eastAsia"/>
                <w:bCs/>
              </w:rPr>
              <w:t>-Z</w:t>
            </w:r>
            <w:r>
              <w:rPr>
                <w:rFonts w:hint="eastAsia"/>
                <w:bCs/>
                <w:lang w:val="en-US" w:eastAsia="zh-CN"/>
              </w:rPr>
              <w:t>HGL</w:t>
            </w:r>
            <w:r>
              <w:rPr>
                <w:rFonts w:hint="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78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Tc-E</w:t>
            </w:r>
            <w:r>
              <w:rPr>
                <w:rFonts w:hint="eastAsia"/>
                <w:sz w:val="18"/>
                <w:lang w:val="en-US" w:eastAsia="zh-CN"/>
              </w:rPr>
              <w:t>TP</w:t>
            </w:r>
            <w:r>
              <w:rPr>
                <w:rFonts w:hint="eastAsia"/>
                <w:sz w:val="18"/>
              </w:rPr>
              <w:t>-Z</w:t>
            </w:r>
            <w:r>
              <w:rPr>
                <w:rFonts w:hint="eastAsia"/>
                <w:sz w:val="18"/>
                <w:lang w:val="en-US" w:eastAsia="zh-CN"/>
              </w:rPr>
              <w:t>HGL</w:t>
            </w:r>
            <w:r>
              <w:rPr>
                <w:rFonts w:hint="eastAsia"/>
                <w:sz w:val="18"/>
              </w:rPr>
              <w:t>-1</w:t>
            </w:r>
          </w:p>
        </w:tc>
        <w:tc>
          <w:tcPr>
            <w:tcW w:w="89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3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李强</w:t>
            </w:r>
          </w:p>
        </w:tc>
        <w:tc>
          <w:tcPr>
            <w:tcW w:w="107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57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20-10-20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51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51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用户注册账号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51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bCs/>
                <w:color w:val="000000"/>
                <w:sz w:val="18"/>
                <w:lang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35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  <w:lang w:val="en-US" w:eastAsia="zh-CN"/>
              </w:rPr>
              <w:t>测试</w:t>
            </w: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选择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注册账号</w:t>
            </w:r>
            <w:r>
              <w:rPr>
                <w:rFonts w:hint="eastAsia"/>
                <w:bCs/>
                <w:color w:val="000000"/>
                <w:sz w:val="18"/>
              </w:rPr>
              <w:t>，然后在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注册</w:t>
            </w:r>
            <w:r>
              <w:rPr>
                <w:rFonts w:hint="eastAsia"/>
                <w:bCs/>
                <w:color w:val="000000"/>
                <w:sz w:val="18"/>
              </w:rPr>
              <w:t>页面输入以下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账号</w:t>
            </w:r>
            <w:r>
              <w:rPr>
                <w:rFonts w:hint="eastAsia"/>
                <w:bCs/>
                <w:color w:val="000000"/>
                <w:sz w:val="18"/>
              </w:rPr>
              <w:t>信息：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用户名：中文abcZZ123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密码：abcAF123$@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点击完成注册。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</w:rPr>
              <w:t>新建的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账号被保存</w:t>
            </w:r>
            <w:r>
              <w:rPr>
                <w:rFonts w:hint="eastAsia"/>
                <w:bCs/>
                <w:color w:val="000000"/>
                <w:sz w:val="18"/>
              </w:rPr>
              <w:t>，并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可用该账号登录系统。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账号可用中文、字母大小写、数字，不可用特殊字符，长度为6-20以内，账号不能重名。密码可用字母大小写、数字、特殊字符，长度限制为6-20以内。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通过注册的账号和密码登录系统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可成功进入系统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选择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注册账号</w:t>
            </w:r>
            <w:r>
              <w:rPr>
                <w:rFonts w:hint="eastAsia"/>
                <w:bCs/>
                <w:color w:val="000000"/>
                <w:sz w:val="18"/>
              </w:rPr>
              <w:t>，然后在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注册</w:t>
            </w:r>
            <w:r>
              <w:rPr>
                <w:rFonts w:hint="eastAsia"/>
                <w:bCs/>
                <w:color w:val="000000"/>
                <w:sz w:val="18"/>
              </w:rPr>
              <w:t>页面输入以下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账号</w:t>
            </w:r>
            <w:r>
              <w:rPr>
                <w:rFonts w:hint="eastAsia"/>
                <w:bCs/>
                <w:color w:val="000000"/>
                <w:sz w:val="18"/>
              </w:rPr>
              <w:t>信息：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用户名：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密码：123456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点击完成注册。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提示用户名不能为空，注册失败，需重新填写信息。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选择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注册账号</w:t>
            </w:r>
            <w:r>
              <w:rPr>
                <w:rFonts w:hint="eastAsia"/>
                <w:bCs/>
                <w:color w:val="000000"/>
                <w:sz w:val="18"/>
              </w:rPr>
              <w:t>，然后在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注册</w:t>
            </w:r>
            <w:r>
              <w:rPr>
                <w:rFonts w:hint="eastAsia"/>
                <w:bCs/>
                <w:color w:val="000000"/>
                <w:sz w:val="18"/>
              </w:rPr>
              <w:t>页面输入以下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账号</w:t>
            </w:r>
            <w:r>
              <w:rPr>
                <w:rFonts w:hint="eastAsia"/>
                <w:bCs/>
                <w:color w:val="000000"/>
                <w:sz w:val="18"/>
              </w:rPr>
              <w:t>信息：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用户名：abc#@$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密码：123456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点击完成注册。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提示用户名只能使用中文、字母大小写和数字。注册失败，需重新填写信息。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选择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注册账号</w:t>
            </w:r>
            <w:r>
              <w:rPr>
                <w:rFonts w:hint="eastAsia"/>
                <w:bCs/>
                <w:color w:val="000000"/>
                <w:sz w:val="18"/>
              </w:rPr>
              <w:t>，然后在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注册</w:t>
            </w:r>
            <w:r>
              <w:rPr>
                <w:rFonts w:hint="eastAsia"/>
                <w:bCs/>
                <w:color w:val="000000"/>
                <w:sz w:val="18"/>
              </w:rPr>
              <w:t>页面输入以下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账号</w:t>
            </w:r>
            <w:r>
              <w:rPr>
                <w:rFonts w:hint="eastAsia"/>
                <w:bCs/>
                <w:color w:val="000000"/>
                <w:sz w:val="18"/>
              </w:rPr>
              <w:t>信息：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用户名：1234567891234567892011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密码：213456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点击完成注册。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提示用户名长度需在6-20位以内，注册失败，需重新填写信息。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选择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注册账号</w:t>
            </w:r>
            <w:r>
              <w:rPr>
                <w:rFonts w:hint="eastAsia"/>
                <w:bCs/>
                <w:color w:val="000000"/>
                <w:sz w:val="18"/>
              </w:rPr>
              <w:t>，然后在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注册</w:t>
            </w:r>
            <w:r>
              <w:rPr>
                <w:rFonts w:hint="eastAsia"/>
                <w:bCs/>
                <w:color w:val="000000"/>
                <w:sz w:val="18"/>
              </w:rPr>
              <w:t>页面输入以下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账号</w:t>
            </w:r>
            <w:r>
              <w:rPr>
                <w:rFonts w:hint="eastAsia"/>
                <w:bCs/>
                <w:color w:val="000000"/>
                <w:sz w:val="18"/>
              </w:rPr>
              <w:t>信息：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用户名：12345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密码：qwerty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点击完成注册。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提示用户名长度需在6-20位以内，注册失败，需重新填写信息。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7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选择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注册账号</w:t>
            </w:r>
            <w:r>
              <w:rPr>
                <w:rFonts w:hint="eastAsia"/>
                <w:bCs/>
                <w:color w:val="000000"/>
                <w:sz w:val="18"/>
              </w:rPr>
              <w:t>，然后在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注册</w:t>
            </w:r>
            <w:r>
              <w:rPr>
                <w:rFonts w:hint="eastAsia"/>
                <w:bCs/>
                <w:color w:val="000000"/>
                <w:sz w:val="18"/>
              </w:rPr>
              <w:t>页面输入以下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账号</w:t>
            </w:r>
            <w:r>
              <w:rPr>
                <w:rFonts w:hint="eastAsia"/>
                <w:bCs/>
                <w:color w:val="000000"/>
                <w:sz w:val="18"/>
              </w:rPr>
              <w:t>信息：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用户名：中文abcZZ123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密码：qwerty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点击完成注册。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提示该用户名已被注册，请使用其他用户名。注册失败，需重新填写信息。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8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选择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注册账号</w:t>
            </w:r>
            <w:r>
              <w:rPr>
                <w:rFonts w:hint="eastAsia"/>
                <w:bCs/>
                <w:color w:val="000000"/>
                <w:sz w:val="18"/>
              </w:rPr>
              <w:t>，然后在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注册</w:t>
            </w:r>
            <w:r>
              <w:rPr>
                <w:rFonts w:hint="eastAsia"/>
                <w:bCs/>
                <w:color w:val="000000"/>
                <w:sz w:val="18"/>
              </w:rPr>
              <w:t>页面输入以下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账号</w:t>
            </w:r>
            <w:r>
              <w:rPr>
                <w:rFonts w:hint="eastAsia"/>
                <w:bCs/>
                <w:color w:val="000000"/>
                <w:sz w:val="18"/>
              </w:rPr>
              <w:t>信息：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用户名：ascdef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密码：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点击完成注册。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提示密码不能为空。注册失败，需重新填写信息。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9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选择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注册账号</w:t>
            </w:r>
            <w:r>
              <w:rPr>
                <w:rFonts w:hint="eastAsia"/>
                <w:bCs/>
                <w:color w:val="000000"/>
                <w:sz w:val="18"/>
              </w:rPr>
              <w:t>，然后在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注册</w:t>
            </w:r>
            <w:r>
              <w:rPr>
                <w:rFonts w:hint="eastAsia"/>
                <w:bCs/>
                <w:color w:val="000000"/>
                <w:sz w:val="18"/>
              </w:rPr>
              <w:t>页面输入以下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账号</w:t>
            </w:r>
            <w:r>
              <w:rPr>
                <w:rFonts w:hint="eastAsia"/>
                <w:bCs/>
                <w:color w:val="000000"/>
                <w:sz w:val="18"/>
              </w:rPr>
              <w:t>信息：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用户名：ascdef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密码：1234567890123456789011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点击完成注册。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提示密码长度需在6-20位以内。注册失败，需重新填写信息。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10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选择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注册账号</w:t>
            </w:r>
            <w:r>
              <w:rPr>
                <w:rFonts w:hint="eastAsia"/>
                <w:bCs/>
                <w:color w:val="000000"/>
                <w:sz w:val="18"/>
              </w:rPr>
              <w:t>，然后在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注册</w:t>
            </w:r>
            <w:r>
              <w:rPr>
                <w:rFonts w:hint="eastAsia"/>
                <w:bCs/>
                <w:color w:val="000000"/>
                <w:sz w:val="18"/>
              </w:rPr>
              <w:t>页面输入以下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账号</w:t>
            </w:r>
            <w:r>
              <w:rPr>
                <w:rFonts w:hint="eastAsia"/>
                <w:bCs/>
                <w:color w:val="000000"/>
                <w:sz w:val="18"/>
              </w:rPr>
              <w:t>信息：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用户名：ascdef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密码：12345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点击完成注册。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提示密码长度需在6-20位以内。注册失败，需重新填写信息。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11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选择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注册账号</w:t>
            </w:r>
            <w:r>
              <w:rPr>
                <w:rFonts w:hint="eastAsia"/>
                <w:bCs/>
                <w:color w:val="000000"/>
                <w:sz w:val="18"/>
              </w:rPr>
              <w:t>，然后在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注册</w:t>
            </w:r>
            <w:r>
              <w:rPr>
                <w:rFonts w:hint="eastAsia"/>
                <w:bCs/>
                <w:color w:val="000000"/>
                <w:sz w:val="18"/>
              </w:rPr>
              <w:t>页面输入以下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账号</w:t>
            </w:r>
            <w:r>
              <w:rPr>
                <w:rFonts w:hint="eastAsia"/>
                <w:bCs/>
                <w:color w:val="000000"/>
                <w:sz w:val="18"/>
              </w:rPr>
              <w:t>信息：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用户名：qwerty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密码：12345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点击完成注册。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</w:rPr>
              <w:t>新建的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账号被保存</w:t>
            </w:r>
            <w:r>
              <w:rPr>
                <w:rFonts w:hint="eastAsia"/>
                <w:bCs/>
                <w:color w:val="000000"/>
                <w:sz w:val="18"/>
              </w:rPr>
              <w:t>，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成功注册。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此账号用于测试之后一系列功能</w:t>
            </w:r>
          </w:p>
        </w:tc>
      </w:tr>
    </w:tbl>
    <w:p>
      <w:pPr>
        <w:ind w:left="0" w:leftChars="0" w:firstLine="0" w:firstLineChars="0"/>
      </w:pPr>
    </w:p>
    <w:p>
      <w:pPr>
        <w:ind w:left="0" w:leftChars="0" w:firstLine="0" w:firstLineChars="0"/>
      </w:pPr>
    </w:p>
    <w:tbl>
      <w:tblPr>
        <w:tblStyle w:val="6"/>
        <w:tblW w:w="103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1978"/>
        <w:gridCol w:w="899"/>
        <w:gridCol w:w="2338"/>
        <w:gridCol w:w="1079"/>
        <w:gridCol w:w="539"/>
        <w:gridCol w:w="2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7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易行交易平台</w:t>
            </w:r>
          </w:p>
        </w:tc>
        <w:tc>
          <w:tcPr>
            <w:tcW w:w="899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3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账号管理模块</w:t>
            </w:r>
          </w:p>
        </w:tc>
        <w:tc>
          <w:tcPr>
            <w:tcW w:w="107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57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</w:rPr>
              <w:t>E</w:t>
            </w:r>
            <w:r>
              <w:rPr>
                <w:rFonts w:hint="eastAsia"/>
                <w:bCs/>
                <w:lang w:val="en-US" w:eastAsia="zh-CN"/>
              </w:rPr>
              <w:t>TP</w:t>
            </w:r>
            <w:r>
              <w:rPr>
                <w:rFonts w:hint="eastAsia"/>
                <w:bCs/>
              </w:rPr>
              <w:t>-Z</w:t>
            </w:r>
            <w:r>
              <w:rPr>
                <w:rFonts w:hint="eastAsia"/>
                <w:bCs/>
                <w:lang w:val="en-US" w:eastAsia="zh-CN"/>
              </w:rPr>
              <w:t>HGL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78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</w:rPr>
              <w:t>Tc-E</w:t>
            </w:r>
            <w:r>
              <w:rPr>
                <w:rFonts w:hint="eastAsia"/>
                <w:sz w:val="18"/>
                <w:lang w:val="en-US" w:eastAsia="zh-CN"/>
              </w:rPr>
              <w:t>TP</w:t>
            </w:r>
            <w:r>
              <w:rPr>
                <w:rFonts w:hint="eastAsia"/>
                <w:sz w:val="18"/>
              </w:rPr>
              <w:t>-Z</w:t>
            </w:r>
            <w:r>
              <w:rPr>
                <w:rFonts w:hint="eastAsia"/>
                <w:sz w:val="18"/>
                <w:lang w:val="en-US" w:eastAsia="zh-CN"/>
              </w:rPr>
              <w:t>HGL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2</w:t>
            </w:r>
          </w:p>
        </w:tc>
        <w:tc>
          <w:tcPr>
            <w:tcW w:w="89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3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李强</w:t>
            </w:r>
          </w:p>
        </w:tc>
        <w:tc>
          <w:tcPr>
            <w:tcW w:w="107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57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20-10-20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51" w:type="dxa"/>
            <w:gridSpan w:val="6"/>
            <w:noWrap w:val="0"/>
            <w:vAlign w:val="top"/>
          </w:tcPr>
          <w:p>
            <w:pPr>
              <w:ind w:left="0" w:leftChars="0"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51" w:type="dxa"/>
            <w:gridSpan w:val="6"/>
            <w:noWrap w:val="0"/>
            <w:vAlign w:val="top"/>
          </w:tcPr>
          <w:p>
            <w:pPr>
              <w:ind w:left="0" w:leftChars="0"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用户已有账号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35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  <w:lang w:val="en-US" w:eastAsia="zh-CN"/>
              </w:rPr>
              <w:t>测试</w:t>
            </w: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在登录界面</w:t>
            </w:r>
            <w:r>
              <w:rPr>
                <w:rFonts w:hint="eastAsia"/>
                <w:bCs/>
                <w:color w:val="000000"/>
                <w:sz w:val="18"/>
              </w:rPr>
              <w:t>，输入以下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账号</w:t>
            </w:r>
            <w:r>
              <w:rPr>
                <w:rFonts w:hint="eastAsia"/>
                <w:bCs/>
                <w:color w:val="000000"/>
                <w:sz w:val="18"/>
              </w:rPr>
              <w:t>信息：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用户名：中文abcZZ123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密码：abcAF123$@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点击登录。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成功跳转到系统首页。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登录需验证账号是否存在，账号和密码是否正确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在登录界面</w:t>
            </w:r>
            <w:r>
              <w:rPr>
                <w:rFonts w:hint="eastAsia"/>
                <w:bCs/>
                <w:color w:val="000000"/>
                <w:sz w:val="18"/>
              </w:rPr>
              <w:t>，输入以下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账号</w:t>
            </w:r>
            <w:r>
              <w:rPr>
                <w:rFonts w:hint="eastAsia"/>
                <w:bCs/>
                <w:color w:val="000000"/>
                <w:sz w:val="18"/>
              </w:rPr>
              <w:t>信息：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用户名：中文abcZZ123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密码：abcAF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点击登录。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提示用户名或密码错误，登录失败。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在登录界面</w:t>
            </w:r>
            <w:r>
              <w:rPr>
                <w:rFonts w:hint="eastAsia"/>
                <w:bCs/>
                <w:color w:val="000000"/>
                <w:sz w:val="18"/>
              </w:rPr>
              <w:t>，输入以下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账号</w:t>
            </w:r>
            <w:r>
              <w:rPr>
                <w:rFonts w:hint="eastAsia"/>
                <w:bCs/>
                <w:color w:val="000000"/>
                <w:sz w:val="18"/>
              </w:rPr>
              <w:t>信息：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用户名：123456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密码：123456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点击登录。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提示账号不存在，登录失败。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</w:p>
        </w:tc>
      </w:tr>
    </w:tbl>
    <w:p>
      <w:pPr>
        <w:ind w:left="0" w:leftChars="0" w:firstLine="0" w:firstLineChars="0"/>
      </w:pPr>
    </w:p>
    <w:tbl>
      <w:tblPr>
        <w:tblStyle w:val="6"/>
        <w:tblW w:w="103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1978"/>
        <w:gridCol w:w="899"/>
        <w:gridCol w:w="2338"/>
        <w:gridCol w:w="1079"/>
        <w:gridCol w:w="539"/>
        <w:gridCol w:w="2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7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易行交易平台</w:t>
            </w:r>
          </w:p>
        </w:tc>
        <w:tc>
          <w:tcPr>
            <w:tcW w:w="899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3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账号管理模块</w:t>
            </w:r>
          </w:p>
        </w:tc>
        <w:tc>
          <w:tcPr>
            <w:tcW w:w="107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57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</w:rPr>
              <w:t>E</w:t>
            </w:r>
            <w:r>
              <w:rPr>
                <w:rFonts w:hint="eastAsia"/>
                <w:bCs/>
                <w:lang w:val="en-US" w:eastAsia="zh-CN"/>
              </w:rPr>
              <w:t>TP</w:t>
            </w:r>
            <w:r>
              <w:rPr>
                <w:rFonts w:hint="eastAsia"/>
                <w:bCs/>
              </w:rPr>
              <w:t>-Z</w:t>
            </w:r>
            <w:r>
              <w:rPr>
                <w:rFonts w:hint="eastAsia"/>
                <w:bCs/>
                <w:lang w:val="en-US" w:eastAsia="zh-CN"/>
              </w:rPr>
              <w:t>HGL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78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</w:rPr>
              <w:t>Tc-E</w:t>
            </w:r>
            <w:r>
              <w:rPr>
                <w:rFonts w:hint="eastAsia"/>
                <w:sz w:val="18"/>
                <w:lang w:val="en-US" w:eastAsia="zh-CN"/>
              </w:rPr>
              <w:t>TP</w:t>
            </w:r>
            <w:r>
              <w:rPr>
                <w:rFonts w:hint="eastAsia"/>
                <w:sz w:val="18"/>
              </w:rPr>
              <w:t>-Z</w:t>
            </w:r>
            <w:r>
              <w:rPr>
                <w:rFonts w:hint="eastAsia"/>
                <w:sz w:val="18"/>
                <w:lang w:val="en-US" w:eastAsia="zh-CN"/>
              </w:rPr>
              <w:t>HGL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3</w:t>
            </w:r>
          </w:p>
        </w:tc>
        <w:tc>
          <w:tcPr>
            <w:tcW w:w="89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3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李强</w:t>
            </w:r>
          </w:p>
        </w:tc>
        <w:tc>
          <w:tcPr>
            <w:tcW w:w="107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57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20-10-20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51" w:type="dxa"/>
            <w:gridSpan w:val="6"/>
            <w:noWrap w:val="0"/>
            <w:vAlign w:val="top"/>
          </w:tcPr>
          <w:p>
            <w:pPr>
              <w:ind w:left="0" w:leftChars="0"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51" w:type="dxa"/>
            <w:gridSpan w:val="6"/>
            <w:noWrap w:val="0"/>
            <w:vAlign w:val="top"/>
          </w:tcPr>
          <w:p>
            <w:pPr>
              <w:ind w:left="0" w:leftChars="0"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用户已登录系统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35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  <w:lang w:val="en-US" w:eastAsia="zh-CN"/>
              </w:rPr>
              <w:t>测试</w:t>
            </w: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选择退出登录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成功跳转到登录界面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</w:p>
        </w:tc>
      </w:tr>
    </w:tbl>
    <w:p/>
    <w:tbl>
      <w:tblPr>
        <w:tblStyle w:val="6"/>
        <w:tblW w:w="103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1978"/>
        <w:gridCol w:w="899"/>
        <w:gridCol w:w="2338"/>
        <w:gridCol w:w="1079"/>
        <w:gridCol w:w="539"/>
        <w:gridCol w:w="2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7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易行交易平台</w:t>
            </w:r>
          </w:p>
        </w:tc>
        <w:tc>
          <w:tcPr>
            <w:tcW w:w="899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3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账号管理模块</w:t>
            </w:r>
          </w:p>
        </w:tc>
        <w:tc>
          <w:tcPr>
            <w:tcW w:w="107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57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</w:rPr>
              <w:t>E</w:t>
            </w:r>
            <w:r>
              <w:rPr>
                <w:rFonts w:hint="eastAsia"/>
                <w:bCs/>
                <w:lang w:val="en-US" w:eastAsia="zh-CN"/>
              </w:rPr>
              <w:t>TP</w:t>
            </w:r>
            <w:r>
              <w:rPr>
                <w:rFonts w:hint="eastAsia"/>
                <w:bCs/>
              </w:rPr>
              <w:t>-Z</w:t>
            </w:r>
            <w:r>
              <w:rPr>
                <w:rFonts w:hint="eastAsia"/>
                <w:bCs/>
                <w:lang w:val="en-US" w:eastAsia="zh-CN"/>
              </w:rPr>
              <w:t>HGL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78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</w:rPr>
              <w:t>Tc-E</w:t>
            </w:r>
            <w:r>
              <w:rPr>
                <w:rFonts w:hint="eastAsia"/>
                <w:sz w:val="18"/>
                <w:lang w:val="en-US" w:eastAsia="zh-CN"/>
              </w:rPr>
              <w:t>TP</w:t>
            </w:r>
            <w:r>
              <w:rPr>
                <w:rFonts w:hint="eastAsia"/>
                <w:sz w:val="18"/>
              </w:rPr>
              <w:t>-Z</w:t>
            </w:r>
            <w:r>
              <w:rPr>
                <w:rFonts w:hint="eastAsia"/>
                <w:sz w:val="18"/>
                <w:lang w:val="en-US" w:eastAsia="zh-CN"/>
              </w:rPr>
              <w:t>HGL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4</w:t>
            </w:r>
          </w:p>
        </w:tc>
        <w:tc>
          <w:tcPr>
            <w:tcW w:w="89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3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李强</w:t>
            </w:r>
          </w:p>
        </w:tc>
        <w:tc>
          <w:tcPr>
            <w:tcW w:w="107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57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20-10-20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51" w:type="dxa"/>
            <w:gridSpan w:val="6"/>
            <w:noWrap w:val="0"/>
            <w:vAlign w:val="top"/>
          </w:tcPr>
          <w:p>
            <w:pPr>
              <w:ind w:left="0" w:leftChars="0"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用户注销账号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51" w:type="dxa"/>
            <w:gridSpan w:val="6"/>
            <w:noWrap w:val="0"/>
            <w:vAlign w:val="top"/>
          </w:tcPr>
          <w:p>
            <w:pPr>
              <w:ind w:left="0" w:leftChars="0"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用户已有账号，且登录进系统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35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  <w:lang w:val="en-US" w:eastAsia="zh-CN"/>
              </w:rPr>
              <w:t>测试</w:t>
            </w: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在登录界面</w:t>
            </w:r>
            <w:r>
              <w:rPr>
                <w:rFonts w:hint="eastAsia"/>
                <w:bCs/>
                <w:color w:val="000000"/>
                <w:sz w:val="18"/>
              </w:rPr>
              <w:t>，输入以下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账号</w:t>
            </w:r>
            <w:r>
              <w:rPr>
                <w:rFonts w:hint="eastAsia"/>
                <w:bCs/>
                <w:color w:val="000000"/>
                <w:sz w:val="18"/>
              </w:rPr>
              <w:t>信息：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用户名：中文abcZZ123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密码：abcAF123$@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点击登录。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选择注销账号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跳出提示框询问是否注销账号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在提示框选择否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取消注销账号，再通过此账号登录时可以登录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在登录界面</w:t>
            </w:r>
            <w:r>
              <w:rPr>
                <w:rFonts w:hint="eastAsia"/>
                <w:bCs/>
                <w:color w:val="000000"/>
                <w:sz w:val="18"/>
              </w:rPr>
              <w:t>，输入以下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账号</w:t>
            </w:r>
            <w:r>
              <w:rPr>
                <w:rFonts w:hint="eastAsia"/>
                <w:bCs/>
                <w:color w:val="000000"/>
                <w:sz w:val="18"/>
              </w:rPr>
              <w:t>信息：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用户名：中文abcZZ123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密码：abcAF123$@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点击登录。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成功登录，账号未被注销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在提示框选择是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成功注销账号,再通过此账号登录时，提示账号不存在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在登录界面</w:t>
            </w:r>
            <w:r>
              <w:rPr>
                <w:rFonts w:hint="eastAsia"/>
                <w:bCs/>
                <w:color w:val="000000"/>
                <w:sz w:val="18"/>
              </w:rPr>
              <w:t>，输入以下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账号</w:t>
            </w:r>
            <w:r>
              <w:rPr>
                <w:rFonts w:hint="eastAsia"/>
                <w:bCs/>
                <w:color w:val="000000"/>
                <w:sz w:val="18"/>
              </w:rPr>
              <w:t>信息：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用户名：中文abcZZ123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密码：abcAF123$@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点击登录。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提示账号不存在，证明账号已被注销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2 基本信息管理模块测试用例</w:t>
      </w:r>
    </w:p>
    <w:tbl>
      <w:tblPr>
        <w:tblStyle w:val="6"/>
        <w:tblW w:w="103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1978"/>
        <w:gridCol w:w="899"/>
        <w:gridCol w:w="2338"/>
        <w:gridCol w:w="1079"/>
        <w:gridCol w:w="539"/>
        <w:gridCol w:w="2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7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易行交易平台</w:t>
            </w:r>
          </w:p>
        </w:tc>
        <w:tc>
          <w:tcPr>
            <w:tcW w:w="899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3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基本信息管理模块</w:t>
            </w:r>
          </w:p>
        </w:tc>
        <w:tc>
          <w:tcPr>
            <w:tcW w:w="107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57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</w:rPr>
              <w:t>E</w:t>
            </w:r>
            <w:r>
              <w:rPr>
                <w:rFonts w:hint="eastAsia"/>
                <w:bCs/>
                <w:lang w:val="en-US" w:eastAsia="zh-CN"/>
              </w:rPr>
              <w:t>TP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JBXXGL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78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</w:rPr>
              <w:t>Tc-E</w:t>
            </w:r>
            <w:r>
              <w:rPr>
                <w:rFonts w:hint="eastAsia"/>
                <w:sz w:val="18"/>
                <w:lang w:val="en-US" w:eastAsia="zh-CN"/>
              </w:rPr>
              <w:t>TP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JBXXGL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1</w:t>
            </w:r>
          </w:p>
        </w:tc>
        <w:tc>
          <w:tcPr>
            <w:tcW w:w="89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3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李强</w:t>
            </w:r>
          </w:p>
        </w:tc>
        <w:tc>
          <w:tcPr>
            <w:tcW w:w="107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57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20-10-20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51" w:type="dxa"/>
            <w:gridSpan w:val="6"/>
            <w:noWrap w:val="0"/>
            <w:vAlign w:val="top"/>
          </w:tcPr>
          <w:p>
            <w:pPr>
              <w:ind w:left="0" w:leftChars="0"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51" w:type="dxa"/>
            <w:gridSpan w:val="6"/>
            <w:noWrap w:val="0"/>
            <w:vAlign w:val="top"/>
          </w:tcPr>
          <w:p>
            <w:pPr>
              <w:ind w:left="0" w:leftChars="0"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用户登录进系统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35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  <w:lang w:val="en-US" w:eastAsia="zh-CN"/>
              </w:rPr>
              <w:t>测试</w:t>
            </w: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在登录界面</w:t>
            </w:r>
            <w:r>
              <w:rPr>
                <w:rFonts w:hint="eastAsia"/>
                <w:bCs/>
                <w:color w:val="000000"/>
                <w:sz w:val="18"/>
              </w:rPr>
              <w:t>，输入以下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账号</w:t>
            </w:r>
            <w:r>
              <w:rPr>
                <w:rFonts w:hint="eastAsia"/>
                <w:bCs/>
                <w:color w:val="000000"/>
                <w:sz w:val="18"/>
              </w:rPr>
              <w:t>信息：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用户名：qwerty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密码：123456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点击登录。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进入个人界面，选择修改信息。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班级：下拉选择班级为软工1702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用户名：康纳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密码：kangna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学号：2017123456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性别：女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手机号：13712345678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成功修改，个人信息界面显示为修改完成的内容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班级为下拉列表选择</w:t>
            </w:r>
          </w:p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学号长度为10位，正确性由管理员在审核账号时人工审核</w:t>
            </w:r>
          </w:p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性别单选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手机号11位，不做审核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用户名和密码同登录时的限制条件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在登录界面，根据用户名的限制条件，测试用户名的修改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不符合限制条件的不通过，符合的通过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在登录界面，根据密码的限制条件，测试密码的修改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不符合限制条件的不通过，符合的通过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</w:p>
        </w:tc>
      </w:tr>
    </w:tbl>
    <w:p>
      <w:pPr>
        <w:ind w:firstLine="420"/>
      </w:pPr>
    </w:p>
    <w:p>
      <w:pPr>
        <w:ind w:firstLine="420"/>
      </w:pPr>
    </w:p>
    <w:tbl>
      <w:tblPr>
        <w:tblStyle w:val="6"/>
        <w:tblW w:w="103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1978"/>
        <w:gridCol w:w="899"/>
        <w:gridCol w:w="2338"/>
        <w:gridCol w:w="1079"/>
        <w:gridCol w:w="539"/>
        <w:gridCol w:w="2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7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易行交易平台</w:t>
            </w:r>
          </w:p>
        </w:tc>
        <w:tc>
          <w:tcPr>
            <w:tcW w:w="899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3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基本信息管理模块</w:t>
            </w:r>
          </w:p>
        </w:tc>
        <w:tc>
          <w:tcPr>
            <w:tcW w:w="107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57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</w:rPr>
              <w:t>E</w:t>
            </w:r>
            <w:r>
              <w:rPr>
                <w:rFonts w:hint="eastAsia"/>
                <w:bCs/>
                <w:lang w:val="en-US" w:eastAsia="zh-CN"/>
              </w:rPr>
              <w:t>TP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JBXXGL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78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</w:rPr>
              <w:t>Tc-E</w:t>
            </w:r>
            <w:r>
              <w:rPr>
                <w:rFonts w:hint="eastAsia"/>
                <w:sz w:val="18"/>
                <w:lang w:val="en-US" w:eastAsia="zh-CN"/>
              </w:rPr>
              <w:t>TP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JBXXGL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2</w:t>
            </w:r>
          </w:p>
        </w:tc>
        <w:tc>
          <w:tcPr>
            <w:tcW w:w="89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3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李强</w:t>
            </w:r>
          </w:p>
        </w:tc>
        <w:tc>
          <w:tcPr>
            <w:tcW w:w="107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57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20-10-20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51" w:type="dxa"/>
            <w:gridSpan w:val="6"/>
            <w:noWrap w:val="0"/>
            <w:vAlign w:val="top"/>
          </w:tcPr>
          <w:p>
            <w:pPr>
              <w:ind w:left="0" w:leftChars="0"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用户更改密码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51" w:type="dxa"/>
            <w:gridSpan w:val="6"/>
            <w:noWrap w:val="0"/>
            <w:vAlign w:val="top"/>
          </w:tcPr>
          <w:p>
            <w:pPr>
              <w:ind w:left="0" w:leftChars="0"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用户登录进系统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35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  <w:lang w:val="en-US" w:eastAsia="zh-CN"/>
              </w:rPr>
              <w:t>测试</w:t>
            </w: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在登录界面</w:t>
            </w:r>
            <w:r>
              <w:rPr>
                <w:rFonts w:hint="eastAsia"/>
                <w:bCs/>
                <w:color w:val="000000"/>
                <w:sz w:val="18"/>
              </w:rPr>
              <w:t>，输入以下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账号</w:t>
            </w:r>
            <w:r>
              <w:rPr>
                <w:rFonts w:hint="eastAsia"/>
                <w:bCs/>
                <w:color w:val="000000"/>
                <w:sz w:val="18"/>
              </w:rPr>
              <w:t>信息：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用户名：qwerty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密码：123456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点击登录。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进入个人界面，选择修改密码。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班级：下拉选择班级为软工1702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输入以下信息：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原密码：123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重置密码：654321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确认密码：654321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修改失败，提示原密码不正确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判断原密码是否正确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判断重置的密码是否符合密码限制：如不能为空、长度在6-20位以内，不能用中文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判断确认密码是否和重置密码一致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进入个人界面，选择修改密码。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输入以下信息：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原密码：123456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重置密码：123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确认密码：123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修改失败，提示重置密码需在6-20位以内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进入个人界面，选择修改密码。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输入以下信息：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原密码：123456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重置密码：12345678901234567890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确认密码：12345678901234567890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修改失败，提示重置密码需在6-20位以内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进入个人界面，选择修改密码。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输入以下信息：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原密码：123456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重置密码：qwe#jkl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确认密码：123456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修改失败。提示确认密码与重置密码不一致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进入个人界面，选择修改密码。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输入以下信息：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原密码：123456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重置密码：qwe#jkl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确认密码：qwe#jkl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修改成功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3 购买商品模块测试用例</w:t>
      </w:r>
    </w:p>
    <w:tbl>
      <w:tblPr>
        <w:tblStyle w:val="6"/>
        <w:tblW w:w="103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1978"/>
        <w:gridCol w:w="899"/>
        <w:gridCol w:w="2338"/>
        <w:gridCol w:w="1079"/>
        <w:gridCol w:w="539"/>
        <w:gridCol w:w="2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7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易行交易平台</w:t>
            </w:r>
          </w:p>
        </w:tc>
        <w:tc>
          <w:tcPr>
            <w:tcW w:w="899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3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购买商品模块</w:t>
            </w:r>
          </w:p>
        </w:tc>
        <w:tc>
          <w:tcPr>
            <w:tcW w:w="107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57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</w:rPr>
              <w:t>E</w:t>
            </w:r>
            <w:r>
              <w:rPr>
                <w:rFonts w:hint="eastAsia"/>
                <w:bCs/>
                <w:lang w:val="en-US" w:eastAsia="zh-CN"/>
              </w:rPr>
              <w:t>TP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GMSP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78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</w:rPr>
              <w:t>Tc-E</w:t>
            </w:r>
            <w:r>
              <w:rPr>
                <w:rFonts w:hint="eastAsia"/>
                <w:sz w:val="18"/>
                <w:lang w:val="en-US" w:eastAsia="zh-CN"/>
              </w:rPr>
              <w:t>TP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GMSP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1</w:t>
            </w:r>
          </w:p>
        </w:tc>
        <w:tc>
          <w:tcPr>
            <w:tcW w:w="89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3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李强</w:t>
            </w:r>
          </w:p>
        </w:tc>
        <w:tc>
          <w:tcPr>
            <w:tcW w:w="107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57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20-10-20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51" w:type="dxa"/>
            <w:gridSpan w:val="6"/>
            <w:noWrap w:val="0"/>
            <w:vAlign w:val="top"/>
          </w:tcPr>
          <w:p>
            <w:pPr>
              <w:ind w:left="0" w:leftChars="0"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用户搜索商品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51" w:type="dxa"/>
            <w:gridSpan w:val="6"/>
            <w:noWrap w:val="0"/>
            <w:vAlign w:val="top"/>
          </w:tcPr>
          <w:p>
            <w:pPr>
              <w:ind w:left="0" w:leftChars="0"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用户登录进系统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35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  <w:lang w:val="en-US" w:eastAsia="zh-CN"/>
              </w:rPr>
              <w:t>测试</w:t>
            </w: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在登录界面</w:t>
            </w:r>
            <w:r>
              <w:rPr>
                <w:rFonts w:hint="eastAsia"/>
                <w:bCs/>
                <w:color w:val="000000"/>
                <w:sz w:val="18"/>
              </w:rPr>
              <w:t>，输入以下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账号</w:t>
            </w:r>
            <w:r>
              <w:rPr>
                <w:rFonts w:hint="eastAsia"/>
                <w:bCs/>
                <w:color w:val="000000"/>
                <w:sz w:val="18"/>
              </w:rPr>
              <w:t>信息：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用户名：qwerty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密码：123456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点击登录。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进入商品界面，选择搜索栏。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输入：笔。点击搜索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商品界面显示所有名称包含笔的商品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搜索可模糊搜索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在搜索后可通过类别筛选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选择笔类别为文具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商品界面显示所有名称包含笔的商品且类别为文具的商品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</w:p>
        </w:tc>
      </w:tr>
    </w:tbl>
    <w:p>
      <w:pPr>
        <w:ind w:firstLine="420"/>
      </w:pPr>
    </w:p>
    <w:tbl>
      <w:tblPr>
        <w:tblStyle w:val="6"/>
        <w:tblW w:w="103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1978"/>
        <w:gridCol w:w="899"/>
        <w:gridCol w:w="2338"/>
        <w:gridCol w:w="1079"/>
        <w:gridCol w:w="539"/>
        <w:gridCol w:w="2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7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易行交易平台</w:t>
            </w:r>
          </w:p>
        </w:tc>
        <w:tc>
          <w:tcPr>
            <w:tcW w:w="899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3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购买商品模块</w:t>
            </w:r>
          </w:p>
        </w:tc>
        <w:tc>
          <w:tcPr>
            <w:tcW w:w="107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57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</w:rPr>
              <w:t>E</w:t>
            </w:r>
            <w:r>
              <w:rPr>
                <w:rFonts w:hint="eastAsia"/>
                <w:bCs/>
                <w:lang w:val="en-US" w:eastAsia="zh-CN"/>
              </w:rPr>
              <w:t>TP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GMSP-2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78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</w:rPr>
              <w:t>Tc-E</w:t>
            </w:r>
            <w:r>
              <w:rPr>
                <w:rFonts w:hint="eastAsia"/>
                <w:sz w:val="18"/>
                <w:lang w:val="en-US" w:eastAsia="zh-CN"/>
              </w:rPr>
              <w:t>TP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GMSP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2</w:t>
            </w:r>
          </w:p>
        </w:tc>
        <w:tc>
          <w:tcPr>
            <w:tcW w:w="89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3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李强</w:t>
            </w:r>
          </w:p>
        </w:tc>
        <w:tc>
          <w:tcPr>
            <w:tcW w:w="107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57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20-10-20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51" w:type="dxa"/>
            <w:gridSpan w:val="6"/>
            <w:noWrap w:val="0"/>
            <w:vAlign w:val="top"/>
          </w:tcPr>
          <w:p>
            <w:pPr>
              <w:ind w:left="0" w:leftChars="0"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用户将商品加入购物车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51" w:type="dxa"/>
            <w:gridSpan w:val="6"/>
            <w:noWrap w:val="0"/>
            <w:vAlign w:val="top"/>
          </w:tcPr>
          <w:p>
            <w:pPr>
              <w:ind w:left="0" w:leftChars="0"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用户登录进系统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35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  <w:lang w:val="en-US" w:eastAsia="zh-CN"/>
              </w:rPr>
              <w:t>测试</w:t>
            </w: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在登录界面</w:t>
            </w:r>
            <w:r>
              <w:rPr>
                <w:rFonts w:hint="eastAsia"/>
                <w:bCs/>
                <w:color w:val="000000"/>
                <w:sz w:val="18"/>
              </w:rPr>
              <w:t>，输入以下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账号</w:t>
            </w:r>
            <w:r>
              <w:rPr>
                <w:rFonts w:hint="eastAsia"/>
                <w:bCs/>
                <w:color w:val="000000"/>
                <w:sz w:val="18"/>
              </w:rPr>
              <w:t>信息：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用户名：qwerty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密码：123456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点击登录。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进入商品界面，选择第一个商品，选择下单。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查看我的购物车。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选中的商品被添加到购物车中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购物车可进行添加、删除、查看功能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进入商品界面，选择第二个商品，选择下单。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进入商品界面，选择第三个商品，选择下单。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进入商品界面，选择第四个商品，选择下单。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进入商品界面，选择第五个商品，选择下单。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进入商品界面，选择第六个商品，选择下单。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查看我的购物车。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购物车中又添加五个商品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测试添加和查看功能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在购物车界面，点击删除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删除失败，提示请勾选想删除的商品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在购物车界面，勾选第一个商品，点击删除。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选择的商品从购物车中删除，未下订单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单个删除功能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在购物车界面，勾选第二个和第三个商品，点击删除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选择的两个商品从购物车中删除，未下订单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多个删除功能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在购物车界面，点击购买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购买失败，提示请选择想要购买的商品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7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在购物车界面，勾选第四个商品，点击购买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选择的商品购买成功，成功下订单，购物车中不在显示第四个商品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单个购买功能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8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在购物车界面，勾选第五个和第六个商品，点击购买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选择的商品购买成功，成功下订单，购物车中不在显示第五个和第六个商品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多个商品功能</w:t>
            </w:r>
          </w:p>
        </w:tc>
      </w:tr>
    </w:tbl>
    <w:p>
      <w:pPr>
        <w:ind w:firstLine="420"/>
      </w:pPr>
    </w:p>
    <w:p>
      <w:p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4 个人订单管理模块测试用例</w:t>
      </w:r>
    </w:p>
    <w:tbl>
      <w:tblPr>
        <w:tblStyle w:val="6"/>
        <w:tblW w:w="103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1978"/>
        <w:gridCol w:w="899"/>
        <w:gridCol w:w="2338"/>
        <w:gridCol w:w="1079"/>
        <w:gridCol w:w="539"/>
        <w:gridCol w:w="2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7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易行交易平台</w:t>
            </w:r>
          </w:p>
        </w:tc>
        <w:tc>
          <w:tcPr>
            <w:tcW w:w="899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3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个人订单管理模块</w:t>
            </w:r>
          </w:p>
        </w:tc>
        <w:tc>
          <w:tcPr>
            <w:tcW w:w="107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57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</w:rPr>
              <w:t>E</w:t>
            </w:r>
            <w:r>
              <w:rPr>
                <w:rFonts w:hint="eastAsia"/>
                <w:bCs/>
                <w:lang w:val="en-US" w:eastAsia="zh-CN"/>
              </w:rPr>
              <w:t>TP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GRDDGL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78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</w:rPr>
              <w:t>Tc-E</w:t>
            </w:r>
            <w:r>
              <w:rPr>
                <w:rFonts w:hint="eastAsia"/>
                <w:sz w:val="18"/>
                <w:lang w:val="en-US" w:eastAsia="zh-CN"/>
              </w:rPr>
              <w:t>TP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GRDDGL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1</w:t>
            </w:r>
          </w:p>
        </w:tc>
        <w:tc>
          <w:tcPr>
            <w:tcW w:w="89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3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李强</w:t>
            </w:r>
          </w:p>
        </w:tc>
        <w:tc>
          <w:tcPr>
            <w:tcW w:w="107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57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20-10-20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51" w:type="dxa"/>
            <w:gridSpan w:val="6"/>
            <w:noWrap w:val="0"/>
            <w:vAlign w:val="top"/>
          </w:tcPr>
          <w:p>
            <w:pPr>
              <w:ind w:left="0" w:leftChars="0"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用户查看订单状态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51" w:type="dxa"/>
            <w:gridSpan w:val="6"/>
            <w:noWrap w:val="0"/>
            <w:vAlign w:val="top"/>
          </w:tcPr>
          <w:p>
            <w:pPr>
              <w:ind w:left="0" w:leftChars="0"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用户登录进系统且已下订单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35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  <w:lang w:val="en-US" w:eastAsia="zh-CN"/>
              </w:rPr>
              <w:t>测试</w:t>
            </w: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在登录界面</w:t>
            </w:r>
            <w:r>
              <w:rPr>
                <w:rFonts w:hint="eastAsia"/>
                <w:bCs/>
                <w:color w:val="000000"/>
                <w:sz w:val="18"/>
              </w:rPr>
              <w:t>，输入以下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账号</w:t>
            </w:r>
            <w:r>
              <w:rPr>
                <w:rFonts w:hint="eastAsia"/>
                <w:bCs/>
                <w:color w:val="000000"/>
                <w:sz w:val="18"/>
              </w:rPr>
              <w:t>信息：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用户名：qwerty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密码：123456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点击登录。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进入订单界面，查看订单的状态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订单界面有三个订单，状态都是进行中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买卖双方都未确认订单状态为进行中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其中一方确认订单状态为待确认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进入订单界面，点击第一个订单的完成交易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第一个订单状态改变为待确认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查看购买记录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购买记录为空，暂无完成的订单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进入该订单的卖方账号，查看订单状态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第一个订单状态改变为待确认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卖方在点击第二个订单的完成交易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第二个订单的状态改为待确认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转回买家账号，查看订单状态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第一个订单和第二个订单状态都为待确认，第三个订单为进行中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7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买家点击第二个订单的完成交易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第二个订单处于完成状态，从列表中删除，显示到购买记录中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8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买家查看购买记录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显示第二个订单的信息，状态为已完成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</w:p>
        </w:tc>
      </w:tr>
    </w:tbl>
    <w:p>
      <w:pPr>
        <w:ind w:firstLine="420"/>
      </w:pPr>
    </w:p>
    <w:tbl>
      <w:tblPr>
        <w:tblStyle w:val="6"/>
        <w:tblW w:w="103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1978"/>
        <w:gridCol w:w="899"/>
        <w:gridCol w:w="2338"/>
        <w:gridCol w:w="1079"/>
        <w:gridCol w:w="539"/>
        <w:gridCol w:w="2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7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易行交易平台</w:t>
            </w:r>
          </w:p>
        </w:tc>
        <w:tc>
          <w:tcPr>
            <w:tcW w:w="899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3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个人订单管理模块</w:t>
            </w:r>
          </w:p>
        </w:tc>
        <w:tc>
          <w:tcPr>
            <w:tcW w:w="107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57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</w:rPr>
              <w:t>E</w:t>
            </w:r>
            <w:r>
              <w:rPr>
                <w:rFonts w:hint="eastAsia"/>
                <w:bCs/>
                <w:lang w:val="en-US" w:eastAsia="zh-CN"/>
              </w:rPr>
              <w:t>TP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GRDDGL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78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</w:rPr>
              <w:t>Tc-E</w:t>
            </w:r>
            <w:r>
              <w:rPr>
                <w:rFonts w:hint="eastAsia"/>
                <w:sz w:val="18"/>
                <w:lang w:val="en-US" w:eastAsia="zh-CN"/>
              </w:rPr>
              <w:t>TP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GRDDGL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2</w:t>
            </w:r>
          </w:p>
        </w:tc>
        <w:tc>
          <w:tcPr>
            <w:tcW w:w="89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3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李强</w:t>
            </w:r>
          </w:p>
        </w:tc>
        <w:tc>
          <w:tcPr>
            <w:tcW w:w="107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57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20-10-20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51" w:type="dxa"/>
            <w:gridSpan w:val="6"/>
            <w:noWrap w:val="0"/>
            <w:vAlign w:val="top"/>
          </w:tcPr>
          <w:p>
            <w:pPr>
              <w:ind w:left="0" w:leftChars="0"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用户取消订单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51" w:type="dxa"/>
            <w:gridSpan w:val="6"/>
            <w:noWrap w:val="0"/>
            <w:vAlign w:val="top"/>
          </w:tcPr>
          <w:p>
            <w:pPr>
              <w:ind w:left="0" w:leftChars="0"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用户登录进系统且已下订单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35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  <w:lang w:val="en-US" w:eastAsia="zh-CN"/>
              </w:rPr>
              <w:t>测试</w:t>
            </w: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在登录界面</w:t>
            </w:r>
            <w:r>
              <w:rPr>
                <w:rFonts w:hint="eastAsia"/>
                <w:bCs/>
                <w:color w:val="000000"/>
                <w:sz w:val="18"/>
              </w:rPr>
              <w:t>，输入以下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账号</w:t>
            </w:r>
            <w:r>
              <w:rPr>
                <w:rFonts w:hint="eastAsia"/>
                <w:bCs/>
                <w:color w:val="000000"/>
                <w:sz w:val="18"/>
              </w:rPr>
              <w:t>信息：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用户名：qwerty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密码：123456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点击登录。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进入订单界面，查看订单的状态，对第三个订单点击取消订单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跳出弹窗提示是否取消订单，点击确认后取消订单，订单从列表中删除。点击取消，不取消订单。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可对未完成的订单取消订单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对完成的订单不能取消，但可进行退货</w:t>
            </w:r>
          </w:p>
        </w:tc>
      </w:tr>
    </w:tbl>
    <w:p>
      <w:pPr>
        <w:ind w:firstLine="420"/>
      </w:pPr>
    </w:p>
    <w:tbl>
      <w:tblPr>
        <w:tblStyle w:val="6"/>
        <w:tblW w:w="103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1978"/>
        <w:gridCol w:w="899"/>
        <w:gridCol w:w="2338"/>
        <w:gridCol w:w="1079"/>
        <w:gridCol w:w="539"/>
        <w:gridCol w:w="2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7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易行交易平台</w:t>
            </w:r>
          </w:p>
        </w:tc>
        <w:tc>
          <w:tcPr>
            <w:tcW w:w="899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3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个人订单管理模块</w:t>
            </w:r>
          </w:p>
        </w:tc>
        <w:tc>
          <w:tcPr>
            <w:tcW w:w="107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57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</w:rPr>
              <w:t>E</w:t>
            </w:r>
            <w:r>
              <w:rPr>
                <w:rFonts w:hint="eastAsia"/>
                <w:bCs/>
                <w:lang w:val="en-US" w:eastAsia="zh-CN"/>
              </w:rPr>
              <w:t>TP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GRDDGL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78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</w:rPr>
              <w:t>Tc-E</w:t>
            </w:r>
            <w:r>
              <w:rPr>
                <w:rFonts w:hint="eastAsia"/>
                <w:sz w:val="18"/>
                <w:lang w:val="en-US" w:eastAsia="zh-CN"/>
              </w:rPr>
              <w:t>TP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GRDDGL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3</w:t>
            </w:r>
          </w:p>
        </w:tc>
        <w:tc>
          <w:tcPr>
            <w:tcW w:w="89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3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李强</w:t>
            </w:r>
          </w:p>
        </w:tc>
        <w:tc>
          <w:tcPr>
            <w:tcW w:w="107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57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20-10-20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51" w:type="dxa"/>
            <w:gridSpan w:val="6"/>
            <w:noWrap w:val="0"/>
            <w:vAlign w:val="top"/>
          </w:tcPr>
          <w:p>
            <w:pPr>
              <w:ind w:left="0" w:leftChars="0"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用户对完成的订单进行退货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51" w:type="dxa"/>
            <w:gridSpan w:val="6"/>
            <w:noWrap w:val="0"/>
            <w:vAlign w:val="top"/>
          </w:tcPr>
          <w:p>
            <w:pPr>
              <w:ind w:left="0" w:leftChars="0"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用户登录进系统且订单以完成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35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  <w:lang w:val="en-US" w:eastAsia="zh-CN"/>
              </w:rPr>
              <w:t>测试</w:t>
            </w: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在登录界面</w:t>
            </w:r>
            <w:r>
              <w:rPr>
                <w:rFonts w:hint="eastAsia"/>
                <w:bCs/>
                <w:color w:val="000000"/>
                <w:sz w:val="18"/>
              </w:rPr>
              <w:t>，输入以下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账号</w:t>
            </w:r>
            <w:r>
              <w:rPr>
                <w:rFonts w:hint="eastAsia"/>
                <w:bCs/>
                <w:color w:val="000000"/>
                <w:sz w:val="18"/>
              </w:rPr>
              <w:t>信息：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用户名：qwerty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密码：123456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点击登录。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进入订单界面，查看购买记录，点击退货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买家和卖家购买记录中删除此完成的订单，在买家和卖家的订单列表生成一个新订单，此订单的买卖家为被删除的完成订单的买卖家互换，订单状态为进行中。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买家查看订单列表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生成一新订单，买卖家互换，订单状态为进行中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买家查看订单列表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生成一新订单，买卖家互换，订单状态为进行中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卖家不退货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该订单一直处于进行中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卖家退货，点击确认退货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该订单在买家和卖家订单界面删除，在购买记录界面添加此订单信息，订单状态为完成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5 商品管理模块测试用例</w:t>
      </w:r>
    </w:p>
    <w:tbl>
      <w:tblPr>
        <w:tblStyle w:val="6"/>
        <w:tblW w:w="103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1978"/>
        <w:gridCol w:w="899"/>
        <w:gridCol w:w="2338"/>
        <w:gridCol w:w="1079"/>
        <w:gridCol w:w="539"/>
        <w:gridCol w:w="2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7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易行交易平台</w:t>
            </w:r>
          </w:p>
        </w:tc>
        <w:tc>
          <w:tcPr>
            <w:tcW w:w="899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3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商品管理模块</w:t>
            </w:r>
          </w:p>
        </w:tc>
        <w:tc>
          <w:tcPr>
            <w:tcW w:w="107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57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</w:rPr>
              <w:t>E</w:t>
            </w:r>
            <w:r>
              <w:rPr>
                <w:rFonts w:hint="eastAsia"/>
                <w:bCs/>
                <w:lang w:val="en-US" w:eastAsia="zh-CN"/>
              </w:rPr>
              <w:t>TP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SPGL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78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</w:rPr>
              <w:t>Tc-E</w:t>
            </w:r>
            <w:r>
              <w:rPr>
                <w:rFonts w:hint="eastAsia"/>
                <w:sz w:val="18"/>
                <w:lang w:val="en-US" w:eastAsia="zh-CN"/>
              </w:rPr>
              <w:t>TP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SPGL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1</w:t>
            </w:r>
          </w:p>
        </w:tc>
        <w:tc>
          <w:tcPr>
            <w:tcW w:w="89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3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李强</w:t>
            </w:r>
          </w:p>
        </w:tc>
        <w:tc>
          <w:tcPr>
            <w:tcW w:w="107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57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20-10-20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51" w:type="dxa"/>
            <w:gridSpan w:val="6"/>
            <w:noWrap w:val="0"/>
            <w:vAlign w:val="top"/>
          </w:tcPr>
          <w:p>
            <w:pPr>
              <w:ind w:left="0" w:leftChars="0"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用户发布商品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51" w:type="dxa"/>
            <w:gridSpan w:val="6"/>
            <w:noWrap w:val="0"/>
            <w:vAlign w:val="top"/>
          </w:tcPr>
          <w:p>
            <w:pPr>
              <w:ind w:left="0" w:leftChars="0"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用户登录进系统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35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  <w:lang w:val="en-US" w:eastAsia="zh-CN"/>
              </w:rPr>
              <w:t>测试</w:t>
            </w: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在登录界面</w:t>
            </w:r>
            <w:r>
              <w:rPr>
                <w:rFonts w:hint="eastAsia"/>
                <w:bCs/>
                <w:color w:val="000000"/>
                <w:sz w:val="18"/>
              </w:rPr>
              <w:t>，输入以下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账号</w:t>
            </w:r>
            <w:r>
              <w:rPr>
                <w:rFonts w:hint="eastAsia"/>
                <w:bCs/>
                <w:color w:val="000000"/>
                <w:sz w:val="18"/>
              </w:rPr>
              <w:t>信息：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用户名：qwerty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密码：123456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点击登录。进入我的商品界面，点击发布商品。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在发布商品界面，输入以下信息：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图片：笔.jpg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名称：笔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价格：5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详细描述：黑色圆珠笔。点击提交。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发布成功，在商品界面可看到新发布的商品，卖家自动设为发布的用户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发布商品需图片、名称、价格、详细描述，这四项都为必填项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名称在1-50字以内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详细描述限制在500字以内，直接在前端限制，超出500的内容输入不进去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在商品界面，查看新发布的商品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商品信息和发布的一致，卖家为发布人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进入我的商品界面，点击发布商品。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在发布商品界面，输入以下信息：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图片：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名称：水杯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价格：20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详细描述：500ml水杯。点击提交。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发布失败，提示需提交商品图片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进入我的商品界面，点击发布商品。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在发布商品界面，输入以下信息：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图片：水杯.jpg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名称：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价格：20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详细描述：500ml水杯。点击提交。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提示名称需在1-50位以内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进入我的商品界面，点击发布商品。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在发布商品界面，输入以下信息：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图片：水杯.jpg</w:t>
            </w:r>
          </w:p>
          <w:p>
            <w:pPr>
              <w:ind w:firstLine="0" w:firstLineChars="0"/>
              <w:jc w:val="left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名称：水杯</w:t>
            </w:r>
            <w:r>
              <w:rPr>
                <w:rFonts w:hint="eastAsia"/>
                <w:bCs/>
                <w:color w:val="000000"/>
                <w:sz w:val="16"/>
                <w:szCs w:val="22"/>
                <w:lang w:val="en-US" w:eastAsia="zh-CN"/>
              </w:rPr>
              <w:t>12345678901234567890123456789012345678901234578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价格：20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详细描述：500ml水杯。点击提交。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提示名称需在1-50位以内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</w:p>
        </w:tc>
      </w:tr>
    </w:tbl>
    <w:p>
      <w:pPr>
        <w:ind w:firstLine="420"/>
      </w:pPr>
    </w:p>
    <w:tbl>
      <w:tblPr>
        <w:tblStyle w:val="6"/>
        <w:tblW w:w="103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1978"/>
        <w:gridCol w:w="899"/>
        <w:gridCol w:w="2338"/>
        <w:gridCol w:w="1079"/>
        <w:gridCol w:w="539"/>
        <w:gridCol w:w="2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7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易行交易平台</w:t>
            </w:r>
          </w:p>
        </w:tc>
        <w:tc>
          <w:tcPr>
            <w:tcW w:w="899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3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商品管理模块</w:t>
            </w:r>
          </w:p>
        </w:tc>
        <w:tc>
          <w:tcPr>
            <w:tcW w:w="107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57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</w:rPr>
              <w:t>E</w:t>
            </w:r>
            <w:r>
              <w:rPr>
                <w:rFonts w:hint="eastAsia"/>
                <w:bCs/>
                <w:lang w:val="en-US" w:eastAsia="zh-CN"/>
              </w:rPr>
              <w:t>TP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SPGL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78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</w:rPr>
              <w:t>Tc-E</w:t>
            </w:r>
            <w:r>
              <w:rPr>
                <w:rFonts w:hint="eastAsia"/>
                <w:sz w:val="18"/>
                <w:lang w:val="en-US" w:eastAsia="zh-CN"/>
              </w:rPr>
              <w:t>TP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SPGL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2</w:t>
            </w:r>
          </w:p>
        </w:tc>
        <w:tc>
          <w:tcPr>
            <w:tcW w:w="89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3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李强</w:t>
            </w:r>
          </w:p>
        </w:tc>
        <w:tc>
          <w:tcPr>
            <w:tcW w:w="107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57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20-10-20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51" w:type="dxa"/>
            <w:gridSpan w:val="6"/>
            <w:noWrap w:val="0"/>
            <w:vAlign w:val="top"/>
          </w:tcPr>
          <w:p>
            <w:pPr>
              <w:ind w:left="0" w:leftChars="0"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用户修改自己发布的商品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51" w:type="dxa"/>
            <w:gridSpan w:val="6"/>
            <w:noWrap w:val="0"/>
            <w:vAlign w:val="top"/>
          </w:tcPr>
          <w:p>
            <w:pPr>
              <w:ind w:left="0" w:leftChars="0"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用户登录进系统且发布商品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35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  <w:lang w:val="en-US" w:eastAsia="zh-CN"/>
              </w:rPr>
              <w:t>测试</w:t>
            </w: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在登录界面</w:t>
            </w:r>
            <w:r>
              <w:rPr>
                <w:rFonts w:hint="eastAsia"/>
                <w:bCs/>
                <w:color w:val="000000"/>
                <w:sz w:val="18"/>
              </w:rPr>
              <w:t>，输入以下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账号</w:t>
            </w:r>
            <w:r>
              <w:rPr>
                <w:rFonts w:hint="eastAsia"/>
                <w:bCs/>
                <w:color w:val="000000"/>
                <w:sz w:val="18"/>
              </w:rPr>
              <w:t>信息：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用户名：qwerty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密码：123456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点击登录。进入我的商品界面，点击发布的商品，点击修改信息。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在修改商品界面，输入以下信息：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图片：书.jpg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名称：书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价格：50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详细描述：《第一行代码》。点击提交。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修改成功，在商品界面可看到修改的商品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修改商品需图片、名称、价格、详细描述</w:t>
            </w:r>
          </w:p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详细描述限制在500字以内，直接在前端限制，超出500的内容输入不进去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在商品界面，查看新发布的商品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商品信息和发布的一致，卖家为发布人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进入我的商品界面，点击发布商品。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在发布商品界面，输入以下信息：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图片：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名称：书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价格：50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详细描述：《第一行代码》。点击提交。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发布失败，提示需提交商品图片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kern w:val="2"/>
                <w:sz w:val="18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进入我的商品界面，点击发布商品。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在发布商品界面，输入以下信息：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图片：书.jpg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名称：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价格：50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详细描述：《第一行代码》。点击提交。</w:t>
            </w:r>
          </w:p>
        </w:tc>
        <w:tc>
          <w:tcPr>
            <w:tcW w:w="0" w:type="auto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提示名称需在1-50位以内</w:t>
            </w:r>
          </w:p>
        </w:tc>
        <w:tc>
          <w:tcPr>
            <w:tcW w:w="0" w:type="auto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kern w:val="2"/>
                <w:sz w:val="18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进入我的商品界面，点击发布商品。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在发布商品界面，输入以下信息：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图片：书.jpg</w:t>
            </w:r>
          </w:p>
          <w:p>
            <w:pPr>
              <w:ind w:firstLine="0" w:firstLineChars="0"/>
              <w:jc w:val="left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名称：书1</w:t>
            </w:r>
            <w:r>
              <w:rPr>
                <w:rFonts w:hint="eastAsia"/>
                <w:bCs/>
                <w:color w:val="000000"/>
                <w:sz w:val="16"/>
                <w:szCs w:val="22"/>
                <w:lang w:val="en-US" w:eastAsia="zh-CN"/>
              </w:rPr>
              <w:t>12345678901234567890123456789012345678901234578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价格：20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详细描述：《第一行代码》。点击提交。</w:t>
            </w:r>
          </w:p>
        </w:tc>
        <w:tc>
          <w:tcPr>
            <w:tcW w:w="0" w:type="auto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提示名称需在1-50位以内</w:t>
            </w:r>
          </w:p>
        </w:tc>
        <w:tc>
          <w:tcPr>
            <w:tcW w:w="0" w:type="auto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kern w:val="2"/>
                <w:sz w:val="18"/>
                <w:szCs w:val="24"/>
                <w:lang w:val="en-US" w:eastAsia="zh-CN" w:bidi="ar-SA"/>
              </w:rPr>
            </w:pPr>
          </w:p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tbl>
      <w:tblPr>
        <w:tblStyle w:val="6"/>
        <w:tblW w:w="103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1978"/>
        <w:gridCol w:w="899"/>
        <w:gridCol w:w="2338"/>
        <w:gridCol w:w="1079"/>
        <w:gridCol w:w="539"/>
        <w:gridCol w:w="2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7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易行交易平台</w:t>
            </w:r>
          </w:p>
        </w:tc>
        <w:tc>
          <w:tcPr>
            <w:tcW w:w="899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3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商品管理模块</w:t>
            </w:r>
          </w:p>
        </w:tc>
        <w:tc>
          <w:tcPr>
            <w:tcW w:w="107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57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</w:rPr>
              <w:t>E</w:t>
            </w:r>
            <w:r>
              <w:rPr>
                <w:rFonts w:hint="eastAsia"/>
                <w:bCs/>
                <w:lang w:val="en-US" w:eastAsia="zh-CN"/>
              </w:rPr>
              <w:t>TP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SPGL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78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</w:rPr>
              <w:t>Tc-E</w:t>
            </w:r>
            <w:r>
              <w:rPr>
                <w:rFonts w:hint="eastAsia"/>
                <w:sz w:val="18"/>
                <w:lang w:val="en-US" w:eastAsia="zh-CN"/>
              </w:rPr>
              <w:t>TP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SPGL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3</w:t>
            </w:r>
          </w:p>
        </w:tc>
        <w:tc>
          <w:tcPr>
            <w:tcW w:w="89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3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葛冠宇</w:t>
            </w:r>
          </w:p>
        </w:tc>
        <w:tc>
          <w:tcPr>
            <w:tcW w:w="107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57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20-10-20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51" w:type="dxa"/>
            <w:gridSpan w:val="6"/>
            <w:noWrap w:val="0"/>
            <w:vAlign w:val="top"/>
          </w:tcPr>
          <w:p>
            <w:pPr>
              <w:ind w:left="0" w:leftChars="0"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20"/>
                <w:lang w:val="en-US" w:eastAsia="zh-CN"/>
              </w:rPr>
              <w:t>用户下架商品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51" w:type="dxa"/>
            <w:gridSpan w:val="6"/>
            <w:noWrap w:val="0"/>
            <w:vAlign w:val="top"/>
          </w:tcPr>
          <w:p>
            <w:pPr>
              <w:ind w:left="0" w:leftChars="0"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用户登录进系统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35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  <w:lang w:val="en-US" w:eastAsia="zh-CN"/>
              </w:rPr>
              <w:t>测试</w:t>
            </w: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1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uto"/>
              <w:ind w:right="0"/>
              <w:jc w:val="both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进入商品界面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uto"/>
              <w:ind w:right="0"/>
              <w:jc w:val="both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选择商品“商品1”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uto"/>
              <w:ind w:right="0"/>
              <w:jc w:val="both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点击“下架商品”按钮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uto"/>
              <w:ind w:right="0"/>
              <w:jc w:val="both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退出易行交易平台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uto"/>
              <w:ind w:right="0"/>
              <w:jc w:val="both"/>
              <w:rPr>
                <w:rFonts w:hint="eastAsia" w:ascii="宋体" w:hAnsi="宋体" w:eastAsia="宋体" w:cs="宋体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打开数据库，查看商品数据库情况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uto"/>
              <w:ind w:left="0" w:leftChars="0" w:right="0" w:rightChars="0"/>
              <w:jc w:val="both"/>
              <w:rPr>
                <w:rFonts w:hint="eastAsia" w:ascii="宋体" w:hAnsi="宋体" w:eastAsia="宋体" w:cs="宋体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无法在数据库中查找到商品“商品1”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uto"/>
              <w:ind w:left="0" w:leftChars="0" w:right="0" w:rightChars="0"/>
              <w:jc w:val="both"/>
              <w:rPr>
                <w:rFonts w:hint="eastAsia" w:ascii="宋体" w:hAnsi="宋体" w:eastAsia="宋体" w:cs="宋体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测试数据库能否及时删除商品信息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2</w:t>
            </w:r>
          </w:p>
        </w:tc>
        <w:tc>
          <w:tcPr>
            <w:tcW w:w="5215" w:type="dxa"/>
            <w:gridSpan w:val="3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uto"/>
              <w:ind w:right="0"/>
              <w:jc w:val="both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登录用户，输入用户名“bistu02”，输入密码“123456”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uto"/>
              <w:ind w:right="0"/>
              <w:jc w:val="both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点击“登录”按钮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uto"/>
              <w:ind w:right="0"/>
              <w:jc w:val="both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点击“购物车”按钮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uto"/>
              <w:ind w:right="0"/>
              <w:jc w:val="both"/>
              <w:rPr>
                <w:rFonts w:hint="eastAsia" w:ascii="宋体" w:hAnsi="宋体" w:eastAsia="宋体" w:cs="宋体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跳转到“购物车”界面</w:t>
            </w:r>
          </w:p>
        </w:tc>
        <w:tc>
          <w:tcPr>
            <w:tcW w:w="1618" w:type="dxa"/>
            <w:gridSpan w:val="2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uto"/>
              <w:ind w:left="0" w:leftChars="0" w:right="0" w:rightChars="0"/>
              <w:jc w:val="both"/>
              <w:rPr>
                <w:rFonts w:hint="eastAsia" w:ascii="宋体" w:hAnsi="宋体" w:eastAsia="宋体" w:cs="宋体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“购物车”界面中，商品“商品1”显示为“已下架”</w:t>
            </w:r>
          </w:p>
        </w:tc>
        <w:tc>
          <w:tcPr>
            <w:tcW w:w="2518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uto"/>
              <w:ind w:left="0" w:leftChars="0" w:right="0" w:rightChars="0"/>
              <w:jc w:val="both"/>
              <w:rPr>
                <w:rFonts w:hint="eastAsia" w:ascii="宋体" w:hAnsi="宋体" w:eastAsia="宋体" w:cs="宋体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测试购物车能否及时更新商品状态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3</w:t>
            </w:r>
          </w:p>
        </w:tc>
        <w:tc>
          <w:tcPr>
            <w:tcW w:w="5215" w:type="dxa"/>
            <w:gridSpan w:val="3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uto"/>
              <w:ind w:right="0"/>
              <w:jc w:val="both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进入应用首页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uto"/>
              <w:ind w:right="0"/>
              <w:jc w:val="both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点击搜索框，输入“商品1”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uto"/>
              <w:ind w:right="0"/>
              <w:jc w:val="both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点击“搜索”按钮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uto"/>
              <w:ind w:right="0"/>
              <w:jc w:val="both"/>
              <w:rPr>
                <w:rFonts w:hint="eastAsia" w:ascii="宋体" w:hAnsi="宋体" w:eastAsia="宋体" w:cs="宋体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跳转到搜索页面</w:t>
            </w:r>
          </w:p>
        </w:tc>
        <w:tc>
          <w:tcPr>
            <w:tcW w:w="1618" w:type="dxa"/>
            <w:gridSpan w:val="2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uto"/>
              <w:ind w:left="0" w:leftChars="0" w:right="0" w:rightChars="0"/>
              <w:jc w:val="both"/>
              <w:rPr>
                <w:rFonts w:hint="eastAsia" w:ascii="宋体" w:hAnsi="宋体" w:eastAsia="宋体" w:cs="宋体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商品“商品1”无法被搜索到</w:t>
            </w:r>
          </w:p>
        </w:tc>
        <w:tc>
          <w:tcPr>
            <w:tcW w:w="2518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uto"/>
              <w:ind w:left="0" w:leftChars="0" w:right="0" w:rightChars="0"/>
              <w:jc w:val="both"/>
              <w:rPr>
                <w:rFonts w:hint="eastAsia" w:ascii="宋体" w:hAnsi="宋体" w:eastAsia="宋体" w:cs="宋体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测试商品下架后还能否被搜索到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snapToGrid w:val="0"/>
        <w:spacing w:before="187" w:after="187" w:line="36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6 交互</w:t>
      </w:r>
      <w:r>
        <w:rPr>
          <w:rFonts w:ascii="宋体" w:hAnsi="宋体" w:eastAsia="宋体"/>
          <w:b/>
          <w:bCs/>
          <w:sz w:val="32"/>
          <w:szCs w:val="32"/>
        </w:rPr>
        <w:t>模块测试用例</w:t>
      </w:r>
    </w:p>
    <w:p>
      <w:pPr>
        <w:rPr>
          <w:rFonts w:ascii="微软雅黑" w:hAnsi="微软雅黑" w:eastAsia="微软雅黑"/>
          <w:color w:val="000000"/>
          <w:sz w:val="21"/>
          <w:szCs w:val="21"/>
        </w:rPr>
      </w:pPr>
      <w:r>
        <w:t>
</w:t>
      </w:r>
    </w:p>
    <w:tbl>
      <w:tblPr>
        <w:tblStyle w:val="6"/>
        <w:tblW w:w="103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1978"/>
        <w:gridCol w:w="899"/>
        <w:gridCol w:w="2338"/>
        <w:gridCol w:w="1079"/>
        <w:gridCol w:w="539"/>
        <w:gridCol w:w="2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7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易行交易平台</w:t>
            </w:r>
          </w:p>
        </w:tc>
        <w:tc>
          <w:tcPr>
            <w:tcW w:w="899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3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交互模块</w:t>
            </w:r>
          </w:p>
        </w:tc>
        <w:tc>
          <w:tcPr>
            <w:tcW w:w="107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57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bCs/>
              </w:rPr>
              <w:t>E</w:t>
            </w:r>
            <w:r>
              <w:rPr>
                <w:rFonts w:hint="eastAsia"/>
                <w:bCs/>
                <w:lang w:val="en-US" w:eastAsia="zh-CN"/>
              </w:rPr>
              <w:t>TP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JH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7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</w:rPr>
              <w:t>Tc-E</w:t>
            </w:r>
            <w:r>
              <w:rPr>
                <w:rFonts w:hint="eastAsia"/>
                <w:sz w:val="18"/>
                <w:lang w:val="en-US" w:eastAsia="zh-CN"/>
              </w:rPr>
              <w:t>TP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JH-1</w:t>
            </w:r>
          </w:p>
        </w:tc>
        <w:tc>
          <w:tcPr>
            <w:tcW w:w="89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3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葛冠宇</w:t>
            </w:r>
          </w:p>
        </w:tc>
        <w:tc>
          <w:tcPr>
            <w:tcW w:w="107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57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20-10-20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51" w:type="dxa"/>
            <w:gridSpan w:val="6"/>
            <w:noWrap w:val="0"/>
            <w:vAlign w:val="top"/>
          </w:tcPr>
          <w:p>
            <w:pPr>
              <w:ind w:left="0" w:leftChars="0"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不同用户间进行交互，如买家与卖家，买家与管理员等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51" w:type="dxa"/>
            <w:gridSpan w:val="6"/>
            <w:noWrap w:val="0"/>
            <w:vAlign w:val="top"/>
          </w:tcPr>
          <w:p>
            <w:pPr>
              <w:ind w:left="0" w:leftChars="0"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用户登录进系统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35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  <w:lang w:val="en-US" w:eastAsia="zh-CN"/>
              </w:rPr>
              <w:t>测试</w:t>
            </w: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center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18"/>
                <w:szCs w:val="18"/>
              </w:rPr>
              <w:t>1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numPr>
                <w:ilvl w:val="0"/>
                <w:numId w:val="1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进入购买记录界面</w:t>
            </w:r>
          </w:p>
          <w:p>
            <w:pPr>
              <w:numPr>
                <w:ilvl w:val="0"/>
                <w:numId w:val="1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选择商品“商品1”</w:t>
            </w:r>
          </w:p>
          <w:p>
            <w:pPr>
              <w:numPr>
                <w:ilvl w:val="0"/>
                <w:numId w:val="1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点击“评价”按钮</w:t>
            </w:r>
          </w:p>
          <w:p>
            <w:pPr>
              <w:numPr>
                <w:ilvl w:val="0"/>
                <w:numId w:val="1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输入“一次非常愉快的交易”</w:t>
            </w:r>
          </w:p>
          <w:p>
            <w:pPr>
              <w:numPr>
                <w:ilvl w:val="0"/>
                <w:numId w:val="1"/>
              </w:numPr>
              <w:snapToGrid w:val="0"/>
              <w:spacing w:before="0" w:after="0" w:line="300" w:lineRule="auto"/>
              <w:ind w:left="576" w:leftChars="0" w:right="0" w:rightChars="0" w:hanging="576" w:hangingChars="32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点击“提交”按钮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提示“提交成功！”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snapToGrid w:val="0"/>
              <w:spacing w:before="0" w:after="0" w:line="300" w:lineRule="auto"/>
              <w:ind w:left="0" w:right="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测试买家能否正常评价</w:t>
            </w:r>
          </w:p>
          <w:p>
            <w:pPr>
              <w:snapToGrid w:val="0"/>
              <w:spacing w:before="0" w:after="0" w:line="300" w:lineRule="auto"/>
              <w:ind w:left="0" w:right="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</w:p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center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18"/>
                <w:szCs w:val="18"/>
              </w:rPr>
              <w:t>2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numPr>
                <w:ilvl w:val="0"/>
                <w:numId w:val="2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进入商品界面</w:t>
            </w:r>
          </w:p>
          <w:p>
            <w:pPr>
              <w:numPr>
                <w:ilvl w:val="0"/>
                <w:numId w:val="2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选择商品“商品2”</w:t>
            </w:r>
          </w:p>
          <w:p>
            <w:pPr>
              <w:numPr>
                <w:ilvl w:val="0"/>
                <w:numId w:val="2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点击评价按钮</w:t>
            </w:r>
          </w:p>
          <w:p>
            <w:pPr>
              <w:numPr>
                <w:ilvl w:val="0"/>
                <w:numId w:val="2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输入“买家很爽快！”</w:t>
            </w:r>
          </w:p>
          <w:p>
            <w:pPr>
              <w:numPr>
                <w:ilvl w:val="0"/>
                <w:numId w:val="2"/>
              </w:numPr>
              <w:snapToGrid w:val="0"/>
              <w:spacing w:before="0" w:after="0" w:line="300" w:lineRule="auto"/>
              <w:ind w:left="576" w:leftChars="0" w:right="0" w:rightChars="0" w:hanging="576" w:hangingChars="32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点击提交按钮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提示“提交成功！”</w:t>
            </w:r>
          </w:p>
        </w:tc>
        <w:tc>
          <w:tcPr>
            <w:tcW w:w="0" w:type="auto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测试卖家能否正常评价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center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18"/>
                <w:szCs w:val="18"/>
              </w:rPr>
              <w:t>3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numPr>
                <w:ilvl w:val="0"/>
                <w:numId w:val="3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进入购买记录界面</w:t>
            </w:r>
          </w:p>
          <w:p>
            <w:pPr>
              <w:numPr>
                <w:ilvl w:val="0"/>
                <w:numId w:val="3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选择商品“商品1”</w:t>
            </w:r>
          </w:p>
          <w:p>
            <w:pPr>
              <w:numPr>
                <w:ilvl w:val="0"/>
                <w:numId w:val="3"/>
              </w:numPr>
              <w:snapToGrid w:val="0"/>
              <w:spacing w:before="0" w:after="0" w:line="300" w:lineRule="auto"/>
              <w:ind w:left="576" w:leftChars="0" w:right="0" w:rightChars="0" w:hanging="576" w:hangingChars="32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点击“查看评价”按钮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可以正常显示买家评价“一次非常愉快的交易”与卖家评价“测试123”</w:t>
            </w:r>
          </w:p>
        </w:tc>
        <w:tc>
          <w:tcPr>
            <w:tcW w:w="0" w:type="auto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测试买家查看评价时双方评价能否正常显示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center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numPr>
                <w:ilvl w:val="0"/>
                <w:numId w:val="4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进入商品界面</w:t>
            </w:r>
          </w:p>
          <w:p>
            <w:pPr>
              <w:numPr>
                <w:ilvl w:val="0"/>
                <w:numId w:val="4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选择商品“商品2”</w:t>
            </w:r>
          </w:p>
          <w:p>
            <w:pPr>
              <w:numPr>
                <w:ilvl w:val="0"/>
                <w:numId w:val="4"/>
              </w:numPr>
              <w:snapToGrid w:val="0"/>
              <w:spacing w:before="0" w:after="0" w:line="300" w:lineRule="auto"/>
              <w:ind w:left="576" w:leftChars="0" w:right="0" w:rightChars="0" w:hanging="576" w:hangingChars="32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点击“查看评价”按钮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可以正常显示卖家的评价“买家很爽快！和买家的评价“测试123”</w:t>
            </w:r>
          </w:p>
        </w:tc>
        <w:tc>
          <w:tcPr>
            <w:tcW w:w="0" w:type="auto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测试卖家查看评价时双方评价能否正常显示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center"/>
              <w:rPr>
                <w:rFonts w:hint="eastAsia" w:ascii="宋体" w:hAnsi="宋体" w:eastAsia="宋体" w:cstheme="minorBidi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18"/>
                <w:szCs w:val="18"/>
              </w:rPr>
              <w:t>5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numPr>
                <w:ilvl w:val="0"/>
                <w:numId w:val="5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进入购买记录界面</w:t>
            </w:r>
          </w:p>
          <w:p>
            <w:pPr>
              <w:numPr>
                <w:ilvl w:val="0"/>
                <w:numId w:val="5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选择商品3</w:t>
            </w:r>
          </w:p>
          <w:p>
            <w:pPr>
              <w:numPr>
                <w:ilvl w:val="0"/>
                <w:numId w:val="5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点击“评价”按钮</w:t>
            </w:r>
          </w:p>
          <w:p>
            <w:pPr>
              <w:numPr>
                <w:ilvl w:val="0"/>
                <w:numId w:val="5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输入“12”</w:t>
            </w:r>
          </w:p>
          <w:p>
            <w:pPr>
              <w:numPr>
                <w:ilvl w:val="0"/>
                <w:numId w:val="5"/>
              </w:numPr>
              <w:snapToGrid w:val="0"/>
              <w:spacing w:before="0" w:after="0" w:line="300" w:lineRule="auto"/>
              <w:ind w:left="576" w:leftChars="0" w:right="0" w:rightChars="0" w:hanging="576" w:hangingChars="32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点击“提交”按钮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提示“提交失败！评论过短！”</w:t>
            </w:r>
          </w:p>
        </w:tc>
        <w:tc>
          <w:tcPr>
            <w:tcW w:w="0" w:type="auto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测试买家提交评论时能否正确进行合法性检测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center"/>
              <w:rPr>
                <w:rFonts w:hint="eastAsia" w:ascii="宋体" w:hAnsi="宋体" w:eastAsia="宋体" w:cstheme="minorBidi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18"/>
                <w:szCs w:val="18"/>
              </w:rPr>
              <w:t>6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numPr>
                <w:ilvl w:val="0"/>
                <w:numId w:val="6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进入商品界面</w:t>
            </w:r>
          </w:p>
          <w:p>
            <w:pPr>
              <w:numPr>
                <w:ilvl w:val="0"/>
                <w:numId w:val="6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选择商品4</w:t>
            </w:r>
          </w:p>
          <w:p>
            <w:pPr>
              <w:numPr>
                <w:ilvl w:val="0"/>
                <w:numId w:val="6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点击“评价”按钮</w:t>
            </w:r>
          </w:p>
          <w:p>
            <w:pPr>
              <w:numPr>
                <w:ilvl w:val="0"/>
                <w:numId w:val="6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输入“12”</w:t>
            </w:r>
          </w:p>
          <w:p>
            <w:pPr>
              <w:numPr>
                <w:ilvl w:val="0"/>
                <w:numId w:val="6"/>
              </w:numPr>
              <w:snapToGrid w:val="0"/>
              <w:spacing w:before="0" w:after="0" w:line="300" w:lineRule="auto"/>
              <w:ind w:left="576" w:leftChars="0" w:right="0" w:rightChars="0" w:hanging="576" w:hangingChars="32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点击“提交”按钮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提示“提交失败！评论过短！”</w:t>
            </w:r>
          </w:p>
        </w:tc>
        <w:tc>
          <w:tcPr>
            <w:tcW w:w="0" w:type="auto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测试卖家提交评论时能否正确进行合法性检测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center"/>
              <w:rPr>
                <w:rFonts w:hint="eastAsia" w:ascii="宋体" w:hAnsi="宋体" w:eastAsia="宋体" w:cstheme="minorBidi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18"/>
                <w:szCs w:val="18"/>
              </w:rPr>
              <w:t>7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numPr>
                <w:ilvl w:val="0"/>
                <w:numId w:val="7"/>
              </w:numPr>
              <w:snapToGrid w:val="0"/>
              <w:spacing w:before="0" w:after="0" w:line="300" w:lineRule="auto"/>
              <w:ind w:left="576" w:leftChars="0" w:right="0" w:rightChars="0" w:hanging="576" w:hangingChars="32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进入收藏商家界面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收藏商家界面正常显示</w:t>
            </w:r>
          </w:p>
        </w:tc>
        <w:tc>
          <w:tcPr>
            <w:tcW w:w="0" w:type="auto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center"/>
              <w:rPr>
                <w:rFonts w:hint="eastAsia" w:ascii="宋体" w:hAnsi="宋体" w:eastAsia="宋体" w:cstheme="minorBidi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18"/>
                <w:szCs w:val="18"/>
              </w:rPr>
              <w:t>8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numPr>
                <w:ilvl w:val="0"/>
                <w:numId w:val="8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进入应用首页</w:t>
            </w:r>
          </w:p>
          <w:p>
            <w:pPr>
              <w:numPr>
                <w:ilvl w:val="0"/>
                <w:numId w:val="8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在搜索栏输入“商品测试1”</w:t>
            </w:r>
          </w:p>
          <w:p>
            <w:pPr>
              <w:numPr>
                <w:ilvl w:val="0"/>
                <w:numId w:val="8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点击“搜索”按钮</w:t>
            </w:r>
          </w:p>
          <w:p>
            <w:pPr>
              <w:numPr>
                <w:ilvl w:val="0"/>
                <w:numId w:val="8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跳转到搜索结果页面</w:t>
            </w:r>
          </w:p>
          <w:p>
            <w:pPr>
              <w:numPr>
                <w:ilvl w:val="0"/>
                <w:numId w:val="8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点击商品“商品测试1”</w:t>
            </w:r>
          </w:p>
          <w:p>
            <w:pPr>
              <w:numPr>
                <w:ilvl w:val="0"/>
                <w:numId w:val="8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跳转到商品界面</w:t>
            </w:r>
          </w:p>
          <w:p>
            <w:pPr>
              <w:numPr>
                <w:ilvl w:val="0"/>
                <w:numId w:val="8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点击商家“测试商家1”</w:t>
            </w:r>
          </w:p>
          <w:p>
            <w:pPr>
              <w:numPr>
                <w:ilvl w:val="0"/>
                <w:numId w:val="8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跳转到商家界面</w:t>
            </w:r>
          </w:p>
          <w:p>
            <w:pPr>
              <w:numPr>
                <w:ilvl w:val="0"/>
                <w:numId w:val="8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点击“收藏”按钮</w:t>
            </w:r>
          </w:p>
          <w:p>
            <w:pPr>
              <w:numPr>
                <w:ilvl w:val="0"/>
                <w:numId w:val="8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退回到主界面</w:t>
            </w:r>
          </w:p>
          <w:p>
            <w:pPr>
              <w:numPr>
                <w:ilvl w:val="0"/>
                <w:numId w:val="8"/>
              </w:numPr>
              <w:snapToGrid w:val="0"/>
              <w:spacing w:before="0" w:after="0" w:line="300" w:lineRule="auto"/>
              <w:ind w:left="576" w:leftChars="0" w:right="0" w:rightChars="0" w:hanging="576" w:hangingChars="32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进入收藏商家界面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提示“收藏成功！”，收藏商家界面中可以正确显示添加的“测试商家1”</w:t>
            </w:r>
          </w:p>
        </w:tc>
        <w:tc>
          <w:tcPr>
            <w:tcW w:w="0" w:type="auto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center"/>
              <w:rPr>
                <w:rFonts w:hint="eastAsia" w:ascii="宋体" w:hAnsi="宋体" w:eastAsia="宋体" w:cstheme="minorBidi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18"/>
                <w:szCs w:val="18"/>
              </w:rPr>
              <w:t>9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numPr>
                <w:ilvl w:val="0"/>
                <w:numId w:val="9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进入收藏商家界面</w:t>
            </w:r>
          </w:p>
          <w:p>
            <w:pPr>
              <w:numPr>
                <w:ilvl w:val="0"/>
                <w:numId w:val="9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点击商家“测试商家1”</w:t>
            </w:r>
          </w:p>
          <w:p>
            <w:pPr>
              <w:numPr>
                <w:ilvl w:val="0"/>
                <w:numId w:val="9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跳转到商家界面</w:t>
            </w:r>
          </w:p>
          <w:p>
            <w:pPr>
              <w:numPr>
                <w:ilvl w:val="0"/>
                <w:numId w:val="9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点击“取消收藏”按钮</w:t>
            </w:r>
          </w:p>
          <w:p>
            <w:pPr>
              <w:numPr>
                <w:ilvl w:val="0"/>
                <w:numId w:val="9"/>
              </w:numPr>
              <w:snapToGrid w:val="0"/>
              <w:spacing w:before="0" w:after="0" w:line="300" w:lineRule="auto"/>
              <w:ind w:left="576" w:leftChars="0" w:right="0" w:rightChars="0" w:hanging="576" w:hangingChars="32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回到收藏商家界面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提示“取消收藏成功！”，收藏商家界面中不再有“测试商家1”</w:t>
            </w:r>
          </w:p>
        </w:tc>
        <w:tc>
          <w:tcPr>
            <w:tcW w:w="0" w:type="auto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center"/>
              <w:rPr>
                <w:rFonts w:hint="eastAsia" w:ascii="宋体" w:hAnsi="宋体" w:eastAsia="宋体" w:cstheme="minorBidi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numPr>
                <w:ilvl w:val="0"/>
                <w:numId w:val="10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进入应用首页</w:t>
            </w:r>
          </w:p>
          <w:p>
            <w:pPr>
              <w:numPr>
                <w:ilvl w:val="0"/>
                <w:numId w:val="10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在搜索栏输入“商品测试1”</w:t>
            </w:r>
          </w:p>
          <w:p>
            <w:pPr>
              <w:numPr>
                <w:ilvl w:val="0"/>
                <w:numId w:val="10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点击“搜索”按钮</w:t>
            </w:r>
          </w:p>
          <w:p>
            <w:pPr>
              <w:numPr>
                <w:ilvl w:val="0"/>
                <w:numId w:val="10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跳转到搜索结果页面</w:t>
            </w:r>
          </w:p>
          <w:p>
            <w:pPr>
              <w:numPr>
                <w:ilvl w:val="0"/>
                <w:numId w:val="10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点击商品“商品测试1”</w:t>
            </w:r>
          </w:p>
          <w:p>
            <w:pPr>
              <w:numPr>
                <w:ilvl w:val="0"/>
                <w:numId w:val="10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跳转到商品界面</w:t>
            </w:r>
          </w:p>
          <w:p>
            <w:pPr>
              <w:numPr>
                <w:ilvl w:val="0"/>
                <w:numId w:val="10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点击“举报”按钮</w:t>
            </w:r>
          </w:p>
          <w:p>
            <w:pPr>
              <w:numPr>
                <w:ilvl w:val="0"/>
                <w:numId w:val="10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在弹出的举报窗口中输入举报原因“12”</w:t>
            </w:r>
          </w:p>
          <w:p>
            <w:pPr>
              <w:numPr>
                <w:ilvl w:val="0"/>
                <w:numId w:val="10"/>
              </w:numPr>
              <w:snapToGrid w:val="0"/>
              <w:spacing w:before="0" w:after="0" w:line="300" w:lineRule="auto"/>
              <w:ind w:left="576" w:leftChars="0" w:right="0" w:rightChars="0" w:hanging="576" w:hangingChars="32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点击“提交”按钮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提示“提交失败，举报原因过短！”</w:t>
            </w:r>
          </w:p>
        </w:tc>
        <w:tc>
          <w:tcPr>
            <w:tcW w:w="0" w:type="auto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center"/>
              <w:rPr>
                <w:rFonts w:hint="eastAsia" w:ascii="宋体" w:hAnsi="宋体" w:eastAsia="宋体" w:cstheme="minorBidi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numPr>
                <w:ilvl w:val="0"/>
                <w:numId w:val="11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进入应用首页</w:t>
            </w:r>
          </w:p>
          <w:p>
            <w:pPr>
              <w:numPr>
                <w:ilvl w:val="0"/>
                <w:numId w:val="11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在搜索栏输入“商品测试1”</w:t>
            </w:r>
          </w:p>
          <w:p>
            <w:pPr>
              <w:numPr>
                <w:ilvl w:val="0"/>
                <w:numId w:val="11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点击“搜索”按钮</w:t>
            </w:r>
          </w:p>
          <w:p>
            <w:pPr>
              <w:numPr>
                <w:ilvl w:val="0"/>
                <w:numId w:val="11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跳转到搜索结果页面</w:t>
            </w:r>
          </w:p>
          <w:p>
            <w:pPr>
              <w:numPr>
                <w:ilvl w:val="0"/>
                <w:numId w:val="11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点击商品“商品测试1”</w:t>
            </w:r>
          </w:p>
          <w:p>
            <w:pPr>
              <w:numPr>
                <w:ilvl w:val="0"/>
                <w:numId w:val="11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跳转到商品界面</w:t>
            </w:r>
          </w:p>
          <w:p>
            <w:pPr>
              <w:numPr>
                <w:ilvl w:val="0"/>
                <w:numId w:val="11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点击“举报”按钮</w:t>
            </w:r>
          </w:p>
          <w:p>
            <w:pPr>
              <w:numPr>
                <w:ilvl w:val="0"/>
                <w:numId w:val="11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在弹出的举报窗口中输入举报原因“售卖非法商品”</w:t>
            </w:r>
          </w:p>
          <w:p>
            <w:pPr>
              <w:numPr>
                <w:ilvl w:val="0"/>
                <w:numId w:val="11"/>
              </w:numPr>
              <w:snapToGrid w:val="0"/>
              <w:spacing w:before="0" w:after="0" w:line="300" w:lineRule="auto"/>
              <w:ind w:left="576" w:leftChars="0" w:right="0" w:rightChars="0" w:hanging="576" w:hangingChars="32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点击“提交”按钮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提示“提交成功！”</w:t>
            </w:r>
          </w:p>
        </w:tc>
        <w:tc>
          <w:tcPr>
            <w:tcW w:w="0" w:type="auto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center"/>
              <w:rPr>
                <w:rFonts w:hint="eastAsia" w:ascii="宋体" w:hAnsi="宋体" w:eastAsia="宋体" w:cstheme="minorBidi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numPr>
                <w:ilvl w:val="0"/>
                <w:numId w:val="12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登录管理员账号</w:t>
            </w:r>
          </w:p>
          <w:p>
            <w:pPr>
              <w:numPr>
                <w:ilvl w:val="0"/>
                <w:numId w:val="12"/>
              </w:numPr>
              <w:snapToGrid w:val="0"/>
              <w:spacing w:before="0" w:after="0" w:line="300" w:lineRule="auto"/>
              <w:ind w:left="576" w:leftChars="0" w:right="0" w:rightChars="0" w:hanging="576" w:hangingChars="32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点击“待审核举报”按钮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正确显示之前提交的“售卖非法商品”举报</w:t>
            </w:r>
          </w:p>
        </w:tc>
        <w:tc>
          <w:tcPr>
            <w:tcW w:w="0" w:type="auto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center"/>
              <w:rPr>
                <w:rFonts w:hint="eastAsia" w:ascii="宋体" w:hAnsi="宋体" w:eastAsia="宋体" w:cstheme="minorBidi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numPr>
                <w:ilvl w:val="0"/>
                <w:numId w:val="13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点击“待审核举报”按钮</w:t>
            </w:r>
          </w:p>
          <w:p>
            <w:pPr>
              <w:numPr>
                <w:ilvl w:val="0"/>
                <w:numId w:val="13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找到对商品“商品测试1”的举报</w:t>
            </w:r>
          </w:p>
          <w:p>
            <w:pPr>
              <w:numPr>
                <w:ilvl w:val="0"/>
                <w:numId w:val="13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点击“通过举报”按钮</w:t>
            </w:r>
          </w:p>
          <w:p>
            <w:pPr>
              <w:numPr>
                <w:ilvl w:val="0"/>
                <w:numId w:val="13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退回到应用首页</w:t>
            </w:r>
          </w:p>
          <w:p>
            <w:pPr>
              <w:numPr>
                <w:ilvl w:val="0"/>
                <w:numId w:val="13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在搜索框中输入“商品测试1”</w:t>
            </w:r>
          </w:p>
          <w:p>
            <w:pPr>
              <w:numPr>
                <w:ilvl w:val="0"/>
                <w:numId w:val="13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点击“搜索”按钮</w:t>
            </w:r>
          </w:p>
          <w:p>
            <w:pPr>
              <w:numPr>
                <w:ilvl w:val="0"/>
                <w:numId w:val="13"/>
              </w:numPr>
              <w:snapToGrid w:val="0"/>
              <w:spacing w:before="0" w:after="0" w:line="300" w:lineRule="auto"/>
              <w:ind w:left="576" w:leftChars="0" w:right="0" w:rightChars="0" w:hanging="576" w:hangingChars="32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跳转到搜索结果页面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无法搜索到商品“商品测试1”</w:t>
            </w:r>
          </w:p>
        </w:tc>
        <w:tc>
          <w:tcPr>
            <w:tcW w:w="0" w:type="auto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</w:tbl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
</w:t>
      </w:r>
    </w:p>
    <w:p>
      <w:pPr>
        <w:pStyle w:val="2"/>
        <w:numPr>
          <w:ilvl w:val="0"/>
          <w:numId w:val="0"/>
        </w:numPr>
        <w:snapToGrid w:val="0"/>
        <w:spacing w:before="187" w:after="187" w:line="360" w:lineRule="auto"/>
        <w:ind w:left="-12" w:leftChars="0"/>
        <w:jc w:val="left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 xml:space="preserve">7 </w:t>
      </w:r>
      <w:r>
        <w:rPr>
          <w:rFonts w:ascii="宋体" w:hAnsi="宋体" w:eastAsia="宋体"/>
          <w:b/>
          <w:bCs/>
          <w:sz w:val="32"/>
          <w:szCs w:val="32"/>
        </w:rPr>
        <w:t>求购信息管理模块测试用例</w:t>
      </w:r>
    </w:p>
    <w:tbl>
      <w:tblPr>
        <w:tblStyle w:val="6"/>
        <w:tblW w:w="103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1978"/>
        <w:gridCol w:w="899"/>
        <w:gridCol w:w="2338"/>
        <w:gridCol w:w="1079"/>
        <w:gridCol w:w="539"/>
        <w:gridCol w:w="2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7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易行交易平台</w:t>
            </w:r>
          </w:p>
        </w:tc>
        <w:tc>
          <w:tcPr>
            <w:tcW w:w="899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3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求购信息管理模块</w:t>
            </w:r>
          </w:p>
        </w:tc>
        <w:tc>
          <w:tcPr>
            <w:tcW w:w="107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57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bCs/>
              </w:rPr>
              <w:t>E</w:t>
            </w:r>
            <w:r>
              <w:rPr>
                <w:rFonts w:hint="eastAsia"/>
                <w:bCs/>
                <w:lang w:val="en-US" w:eastAsia="zh-CN"/>
              </w:rPr>
              <w:t>TP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QGXXGL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7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</w:rPr>
              <w:t>Tc-E</w:t>
            </w:r>
            <w:r>
              <w:rPr>
                <w:rFonts w:hint="eastAsia"/>
                <w:sz w:val="18"/>
                <w:lang w:val="en-US" w:eastAsia="zh-CN"/>
              </w:rPr>
              <w:t>TP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QGXXGL-1</w:t>
            </w:r>
          </w:p>
        </w:tc>
        <w:tc>
          <w:tcPr>
            <w:tcW w:w="89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3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葛冠宇</w:t>
            </w:r>
          </w:p>
        </w:tc>
        <w:tc>
          <w:tcPr>
            <w:tcW w:w="107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57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20-10-20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51" w:type="dxa"/>
            <w:gridSpan w:val="6"/>
            <w:noWrap w:val="0"/>
            <w:vAlign w:val="top"/>
          </w:tcPr>
          <w:p>
            <w:pPr>
              <w:ind w:left="0" w:leftChars="0"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买家通过愿望单发布求购信息，卖家接受求购信息，上架相关商品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51" w:type="dxa"/>
            <w:gridSpan w:val="6"/>
            <w:noWrap w:val="0"/>
            <w:vAlign w:val="top"/>
          </w:tcPr>
          <w:p>
            <w:pPr>
              <w:ind w:left="0" w:leftChars="0"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用户登录进系统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35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  <w:lang w:val="en-US" w:eastAsia="zh-CN"/>
              </w:rPr>
              <w:t>测试</w:t>
            </w: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center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18"/>
                <w:szCs w:val="18"/>
              </w:rPr>
              <w:t>1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numPr>
                <w:ilvl w:val="0"/>
                <w:numId w:val="1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进入愿望单界面</w:t>
            </w:r>
          </w:p>
          <w:p>
            <w:pPr>
              <w:numPr>
                <w:ilvl w:val="0"/>
                <w:numId w:val="1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点击“+”按钮</w:t>
            </w:r>
          </w:p>
          <w:p>
            <w:pPr>
              <w:numPr>
                <w:ilvl w:val="0"/>
                <w:numId w:val="1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输入商品名“abcdefghijklmn”</w:t>
            </w:r>
          </w:p>
          <w:p>
            <w:pPr>
              <w:numPr>
                <w:ilvl w:val="0"/>
                <w:numId w:val="1"/>
              </w:numPr>
              <w:snapToGrid w:val="0"/>
              <w:spacing w:before="0" w:after="0" w:line="300" w:lineRule="auto"/>
              <w:ind w:left="576" w:leftChars="0" w:right="0" w:rightChars="0" w:hanging="576" w:hangingChars="32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点击“提交”按钮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提示“提交失败！商品名过长！”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snapToGrid w:val="0"/>
              <w:spacing w:before="0" w:after="0" w:line="300" w:lineRule="auto"/>
              <w:ind w:left="0" w:right="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</w:p>
          <w:p>
            <w:pPr>
              <w:snapToGrid w:val="0"/>
              <w:spacing w:before="0" w:after="0" w:line="300" w:lineRule="auto"/>
              <w:ind w:left="0" w:right="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</w:p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center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18"/>
                <w:szCs w:val="18"/>
              </w:rPr>
              <w:t>2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numPr>
                <w:ilvl w:val="0"/>
                <w:numId w:val="2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进入愿望单界面</w:t>
            </w:r>
          </w:p>
          <w:p>
            <w:pPr>
              <w:numPr>
                <w:ilvl w:val="0"/>
                <w:numId w:val="2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点击“+”按钮</w:t>
            </w:r>
          </w:p>
          <w:p>
            <w:pPr>
              <w:numPr>
                <w:ilvl w:val="0"/>
                <w:numId w:val="2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输入商品名为空</w:t>
            </w:r>
          </w:p>
          <w:p>
            <w:pPr>
              <w:numPr>
                <w:ilvl w:val="0"/>
                <w:numId w:val="2"/>
              </w:numPr>
              <w:snapToGrid w:val="0"/>
              <w:spacing w:before="0" w:after="0" w:line="300" w:lineRule="auto"/>
              <w:ind w:left="576" w:leftChars="0" w:right="0" w:rightChars="0" w:hanging="576" w:hangingChars="32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点击提交按钮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提示“提交失败！商品名过短！”</w:t>
            </w:r>
          </w:p>
        </w:tc>
        <w:tc>
          <w:tcPr>
            <w:tcW w:w="0" w:type="auto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center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18"/>
                <w:szCs w:val="18"/>
              </w:rPr>
              <w:t>3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numPr>
                <w:ilvl w:val="0"/>
                <w:numId w:val="3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进入愿望单界面</w:t>
            </w:r>
          </w:p>
          <w:p>
            <w:pPr>
              <w:numPr>
                <w:ilvl w:val="0"/>
                <w:numId w:val="3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找到商品1</w:t>
            </w:r>
          </w:p>
          <w:p>
            <w:pPr>
              <w:numPr>
                <w:ilvl w:val="0"/>
                <w:numId w:val="3"/>
              </w:numPr>
              <w:snapToGrid w:val="0"/>
              <w:spacing w:before="0" w:after="0" w:line="300" w:lineRule="auto"/>
              <w:ind w:left="576" w:leftChars="0" w:right="0" w:rightChars="0" w:hanging="576" w:hangingChars="32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点击商品1对应的“撤销”按钮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提示“撤销成功！”，商品1从愿望单中消失</w:t>
            </w:r>
          </w:p>
        </w:tc>
        <w:tc>
          <w:tcPr>
            <w:tcW w:w="0" w:type="auto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center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numPr>
                <w:ilvl w:val="0"/>
                <w:numId w:val="14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进入愿望单界面</w:t>
            </w:r>
          </w:p>
          <w:p>
            <w:pPr>
              <w:numPr>
                <w:ilvl w:val="0"/>
                <w:numId w:val="14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点击“+”按钮</w:t>
            </w:r>
          </w:p>
          <w:p>
            <w:pPr>
              <w:numPr>
                <w:ilvl w:val="0"/>
                <w:numId w:val="14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输入商品名“C语言教程”</w:t>
            </w:r>
          </w:p>
          <w:p>
            <w:pPr>
              <w:numPr>
                <w:ilvl w:val="0"/>
                <w:numId w:val="14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点击提交按钮</w:t>
            </w:r>
          </w:p>
          <w:p>
            <w:pPr>
              <w:numPr>
                <w:ilvl w:val="0"/>
                <w:numId w:val="14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退出愿望单界面</w:t>
            </w:r>
          </w:p>
          <w:p>
            <w:pPr>
              <w:numPr>
                <w:ilvl w:val="0"/>
                <w:numId w:val="14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进入求购信息界面</w:t>
            </w:r>
          </w:p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0" w:type="auto"/>
            <w:gridSpan w:val="2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可以在求购信息界面看到刚刚提交的“C语言教程”</w:t>
            </w:r>
          </w:p>
        </w:tc>
        <w:tc>
          <w:tcPr>
            <w:tcW w:w="0" w:type="auto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center"/>
              <w:rPr>
                <w:rFonts w:hint="eastAsia" w:ascii="宋体" w:hAnsi="宋体" w:eastAsia="宋体" w:cstheme="minorBidi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18"/>
                <w:szCs w:val="18"/>
              </w:rPr>
              <w:t>5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numPr>
                <w:ilvl w:val="0"/>
                <w:numId w:val="15"/>
              </w:numPr>
              <w:snapToGrid w:val="0"/>
              <w:spacing w:before="0" w:after="0" w:line="300" w:lineRule="auto"/>
              <w:ind w:left="576" w:leftChars="0" w:right="0" w:rightChars="0" w:hanging="576" w:hangingChars="32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进入愿望单界面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可以看到用户之前提交的愿望单内容</w:t>
            </w:r>
          </w:p>
        </w:tc>
        <w:tc>
          <w:tcPr>
            <w:tcW w:w="0" w:type="auto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center"/>
              <w:rPr>
                <w:rFonts w:hint="eastAsia" w:ascii="宋体" w:hAnsi="宋体" w:eastAsia="宋体" w:cstheme="minorBidi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18"/>
                <w:szCs w:val="18"/>
              </w:rPr>
              <w:t>6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numPr>
                <w:ilvl w:val="0"/>
                <w:numId w:val="16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登录买家账号，输入账号bistu01,密码123456</w:t>
            </w:r>
          </w:p>
          <w:p>
            <w:pPr>
              <w:numPr>
                <w:ilvl w:val="0"/>
                <w:numId w:val="16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进入购买记录界面</w:t>
            </w:r>
          </w:p>
          <w:p>
            <w:pPr>
              <w:numPr>
                <w:ilvl w:val="0"/>
                <w:numId w:val="16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找到商品“商品1”</w:t>
            </w:r>
          </w:p>
          <w:p>
            <w:pPr>
              <w:numPr>
                <w:ilvl w:val="0"/>
                <w:numId w:val="16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点击按钮“退货”</w:t>
            </w:r>
          </w:p>
          <w:p>
            <w:pPr>
              <w:numPr>
                <w:ilvl w:val="0"/>
                <w:numId w:val="16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退出账号</w:t>
            </w:r>
          </w:p>
          <w:p>
            <w:pPr>
              <w:numPr>
                <w:ilvl w:val="0"/>
                <w:numId w:val="16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登录卖家账号，输入账号bistu02,密码123456</w:t>
            </w:r>
          </w:p>
          <w:p>
            <w:pPr>
              <w:numPr>
                <w:ilvl w:val="0"/>
                <w:numId w:val="16"/>
              </w:numPr>
              <w:snapToGrid w:val="0"/>
              <w:spacing w:before="0" w:after="0" w:line="300" w:lineRule="auto"/>
              <w:ind w:left="576" w:leftChars="0" w:right="0" w:rightChars="0" w:hanging="576" w:hangingChars="32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查看通知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买家商品“商品1”状态更改为退货中，卖家收到退货申请</w:t>
            </w:r>
          </w:p>
        </w:tc>
        <w:tc>
          <w:tcPr>
            <w:tcW w:w="0" w:type="auto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0" w:type="auto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center"/>
              <w:rPr>
                <w:rFonts w:hint="eastAsia" w:ascii="宋体" w:hAnsi="宋体" w:eastAsia="宋体" w:cstheme="minorBidi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18"/>
                <w:szCs w:val="18"/>
              </w:rPr>
              <w:t>7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numPr>
                <w:ilvl w:val="0"/>
                <w:numId w:val="17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登录卖家账号</w:t>
            </w:r>
          </w:p>
          <w:p>
            <w:pPr>
              <w:numPr>
                <w:ilvl w:val="0"/>
                <w:numId w:val="17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进入商品界面</w:t>
            </w:r>
          </w:p>
          <w:p>
            <w:pPr>
              <w:numPr>
                <w:ilvl w:val="0"/>
                <w:numId w:val="17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找到商品1</w:t>
            </w:r>
          </w:p>
          <w:p>
            <w:pPr>
              <w:numPr>
                <w:ilvl w:val="0"/>
                <w:numId w:val="17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点击按钮“同意退货”</w:t>
            </w:r>
          </w:p>
          <w:p>
            <w:pPr>
              <w:numPr>
                <w:ilvl w:val="0"/>
                <w:numId w:val="17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商品状态更改为退货成功</w:t>
            </w:r>
          </w:p>
          <w:p>
            <w:pPr>
              <w:numPr>
                <w:ilvl w:val="0"/>
                <w:numId w:val="17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退出卖家账号</w:t>
            </w:r>
          </w:p>
          <w:p>
            <w:pPr>
              <w:numPr>
                <w:ilvl w:val="0"/>
                <w:numId w:val="17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登录买家账号，输入账号bistu01,密码123456</w:t>
            </w:r>
          </w:p>
          <w:p>
            <w:pPr>
              <w:numPr>
                <w:ilvl w:val="0"/>
                <w:numId w:val="17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进入购买记录界面</w:t>
            </w:r>
          </w:p>
          <w:p>
            <w:pPr>
              <w:numPr>
                <w:ilvl w:val="0"/>
                <w:numId w:val="17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找到商品“商品1”</w:t>
            </w:r>
          </w:p>
          <w:p>
            <w:pPr>
              <w:numPr>
                <w:ilvl w:val="0"/>
                <w:numId w:val="17"/>
              </w:numPr>
              <w:snapToGrid w:val="0"/>
              <w:spacing w:before="0" w:after="0" w:line="300" w:lineRule="auto"/>
              <w:ind w:left="576" w:leftChars="0" w:right="0" w:rightChars="0" w:hanging="576" w:hangingChars="32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查看状态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买家商品“商品1”状态更改为退货成功。</w:t>
            </w:r>
          </w:p>
        </w:tc>
        <w:tc>
          <w:tcPr>
            <w:tcW w:w="0" w:type="auto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</w:tbl>
    <w:p/>
    <w:p>
      <w:pPr>
        <w:pStyle w:val="2"/>
        <w:numPr>
          <w:ilvl w:val="0"/>
          <w:numId w:val="0"/>
        </w:numPr>
        <w:snapToGrid w:val="0"/>
        <w:spacing w:before="187" w:after="187" w:line="360" w:lineRule="auto"/>
        <w:ind w:left="-12" w:leftChars="0"/>
        <w:jc w:val="left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8 管理员审核</w:t>
      </w:r>
      <w:r>
        <w:rPr>
          <w:rFonts w:ascii="宋体" w:hAnsi="宋体" w:eastAsia="宋体"/>
          <w:b/>
          <w:bCs/>
          <w:sz w:val="32"/>
          <w:szCs w:val="32"/>
        </w:rPr>
        <w:t>模块测试用例</w:t>
      </w:r>
    </w:p>
    <w:tbl>
      <w:tblPr>
        <w:tblStyle w:val="6"/>
        <w:tblW w:w="103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1978"/>
        <w:gridCol w:w="899"/>
        <w:gridCol w:w="2338"/>
        <w:gridCol w:w="1079"/>
        <w:gridCol w:w="539"/>
        <w:gridCol w:w="2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7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易行交易平台</w:t>
            </w:r>
          </w:p>
        </w:tc>
        <w:tc>
          <w:tcPr>
            <w:tcW w:w="899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3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管理员审核模块</w:t>
            </w:r>
          </w:p>
        </w:tc>
        <w:tc>
          <w:tcPr>
            <w:tcW w:w="107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57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bCs/>
              </w:rPr>
              <w:t>E</w:t>
            </w:r>
            <w:r>
              <w:rPr>
                <w:rFonts w:hint="eastAsia"/>
                <w:bCs/>
                <w:lang w:val="en-US" w:eastAsia="zh-CN"/>
              </w:rPr>
              <w:t>TP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GLYSH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7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</w:rPr>
              <w:t>Tc-E</w:t>
            </w:r>
            <w:r>
              <w:rPr>
                <w:rFonts w:hint="eastAsia"/>
                <w:sz w:val="18"/>
                <w:lang w:val="en-US" w:eastAsia="zh-CN"/>
              </w:rPr>
              <w:t>TP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GLYSH-1</w:t>
            </w:r>
          </w:p>
        </w:tc>
        <w:tc>
          <w:tcPr>
            <w:tcW w:w="89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38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葛冠宇</w:t>
            </w:r>
          </w:p>
        </w:tc>
        <w:tc>
          <w:tcPr>
            <w:tcW w:w="1079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57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20-10-20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51" w:type="dxa"/>
            <w:gridSpan w:val="6"/>
            <w:noWrap w:val="0"/>
            <w:vAlign w:val="top"/>
          </w:tcPr>
          <w:p>
            <w:pPr>
              <w:ind w:left="0" w:leftChars="0"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管理员需要对内容进行审核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51" w:type="dxa"/>
            <w:gridSpan w:val="6"/>
            <w:noWrap w:val="0"/>
            <w:vAlign w:val="top"/>
          </w:tcPr>
          <w:p>
            <w:pPr>
              <w:ind w:left="0" w:leftChars="0"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管理员登录系统后，对用户修改的信息或上传的商品进行审核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35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  <w:lang w:val="en-US" w:eastAsia="zh-CN"/>
              </w:rPr>
              <w:t>测试</w:t>
            </w: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noWrap w:val="0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center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18"/>
                <w:szCs w:val="18"/>
              </w:rPr>
              <w:t>1</w:t>
            </w:r>
          </w:p>
        </w:tc>
        <w:tc>
          <w:tcPr>
            <w:tcW w:w="5215" w:type="dxa"/>
            <w:gridSpan w:val="3"/>
            <w:noWrap w:val="0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（1）点击“待审核商品”按钮</w:t>
            </w:r>
          </w:p>
        </w:tc>
        <w:tc>
          <w:tcPr>
            <w:tcW w:w="1618" w:type="dxa"/>
            <w:gridSpan w:val="2"/>
            <w:noWrap w:val="0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待审核的商品列表正常显示</w:t>
            </w:r>
          </w:p>
        </w:tc>
        <w:tc>
          <w:tcPr>
            <w:tcW w:w="2518" w:type="dxa"/>
            <w:noWrap w:val="0"/>
            <w:vAlign w:val="top"/>
          </w:tcPr>
          <w:p>
            <w:pPr>
              <w:snapToGrid w:val="0"/>
              <w:spacing w:before="0" w:after="0" w:line="300" w:lineRule="auto"/>
              <w:ind w:left="0" w:right="0"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0" w:after="0" w:line="300" w:lineRule="auto"/>
              <w:ind w:left="0" w:right="0"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center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18"/>
                <w:szCs w:val="18"/>
              </w:rPr>
              <w:t>2</w:t>
            </w:r>
          </w:p>
        </w:tc>
        <w:tc>
          <w:tcPr>
            <w:tcW w:w="5215" w:type="dxa"/>
            <w:gridSpan w:val="3"/>
            <w:vAlign w:val="top"/>
          </w:tcPr>
          <w:p>
            <w:pPr>
              <w:numPr>
                <w:ilvl w:val="0"/>
                <w:numId w:val="2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点击“待审核商品”按钮</w:t>
            </w:r>
          </w:p>
          <w:p>
            <w:pPr>
              <w:numPr>
                <w:ilvl w:val="0"/>
                <w:numId w:val="2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找到商品1</w:t>
            </w:r>
          </w:p>
          <w:p>
            <w:pPr>
              <w:numPr>
                <w:ilvl w:val="0"/>
                <w:numId w:val="2"/>
              </w:numPr>
              <w:snapToGrid w:val="0"/>
              <w:spacing w:before="0" w:after="0" w:line="300" w:lineRule="auto"/>
              <w:ind w:left="576" w:leftChars="0" w:right="0" w:rightChars="0" w:hanging="576" w:hangingChars="32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点击“通过”按钮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提示“通过成功”，商品1从待审核商品列表中消失</w:t>
            </w:r>
          </w:p>
        </w:tc>
        <w:tc>
          <w:tcPr>
            <w:tcW w:w="0" w:type="auto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center"/>
              <w:rPr>
                <w:rFonts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18"/>
                <w:szCs w:val="18"/>
              </w:rPr>
              <w:t>3</w:t>
            </w:r>
          </w:p>
        </w:tc>
        <w:tc>
          <w:tcPr>
            <w:tcW w:w="5215" w:type="dxa"/>
            <w:gridSpan w:val="3"/>
            <w:vAlign w:val="top"/>
          </w:tcPr>
          <w:p>
            <w:pPr>
              <w:numPr>
                <w:ilvl w:val="0"/>
                <w:numId w:val="3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点击“待审核商品”按钮</w:t>
            </w:r>
          </w:p>
          <w:p>
            <w:pPr>
              <w:numPr>
                <w:ilvl w:val="0"/>
                <w:numId w:val="3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找到商品2</w:t>
            </w:r>
          </w:p>
          <w:p>
            <w:pPr>
              <w:numPr>
                <w:ilvl w:val="0"/>
                <w:numId w:val="3"/>
              </w:numPr>
              <w:snapToGrid w:val="0"/>
              <w:spacing w:before="0" w:after="0" w:line="300" w:lineRule="auto"/>
              <w:ind w:left="576" w:leftChars="0" w:right="0" w:rightChars="0" w:hanging="576" w:hangingChars="320"/>
              <w:jc w:val="both"/>
              <w:rPr>
                <w:rFonts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点击“拒绝”按钮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提示“拒绝成功”，商品2从待审核商品列表中消失</w:t>
            </w:r>
          </w:p>
        </w:tc>
        <w:tc>
          <w:tcPr>
            <w:tcW w:w="0" w:type="auto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center"/>
              <w:rPr>
                <w:rFonts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18"/>
                <w:szCs w:val="18"/>
              </w:rPr>
              <w:t>4</w:t>
            </w:r>
          </w:p>
        </w:tc>
        <w:tc>
          <w:tcPr>
            <w:tcW w:w="5215" w:type="dxa"/>
            <w:gridSpan w:val="3"/>
            <w:vAlign w:val="top"/>
          </w:tcPr>
          <w:p>
            <w:pPr>
              <w:numPr>
                <w:ilvl w:val="0"/>
                <w:numId w:val="14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点击“待审核商品”按钮</w:t>
            </w:r>
          </w:p>
          <w:p>
            <w:pPr>
              <w:numPr>
                <w:ilvl w:val="0"/>
                <w:numId w:val="14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找到商品3</w:t>
            </w:r>
          </w:p>
          <w:p>
            <w:pPr>
              <w:numPr>
                <w:ilvl w:val="0"/>
                <w:numId w:val="14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点击“通过”按钮</w:t>
            </w:r>
          </w:p>
          <w:p>
            <w:pPr>
              <w:numPr>
                <w:ilvl w:val="0"/>
                <w:numId w:val="14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退出审核页面</w:t>
            </w:r>
          </w:p>
          <w:p>
            <w:pPr>
              <w:numPr>
                <w:ilvl w:val="0"/>
                <w:numId w:val="14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回到应用主页</w:t>
            </w:r>
          </w:p>
          <w:p>
            <w:pPr>
              <w:numPr>
                <w:ilvl w:val="0"/>
                <w:numId w:val="14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在搜索框中输入“商品3”</w:t>
            </w:r>
          </w:p>
          <w:p>
            <w:pPr>
              <w:numPr>
                <w:ilvl w:val="0"/>
                <w:numId w:val="14"/>
              </w:numPr>
              <w:snapToGrid w:val="0"/>
              <w:spacing w:before="0" w:after="0" w:line="300" w:lineRule="auto"/>
              <w:ind w:left="576" w:leftChars="0" w:right="0" w:rightChars="0" w:hanging="576" w:hangingChars="320"/>
              <w:jc w:val="both"/>
              <w:rPr>
                <w:rFonts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点击“搜索”按钮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可以搜索到商品3</w:t>
            </w:r>
          </w:p>
        </w:tc>
        <w:tc>
          <w:tcPr>
            <w:tcW w:w="0" w:type="auto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center"/>
              <w:rPr>
                <w:rFonts w:ascii="宋体" w:hAnsi="宋体" w:eastAsia="宋体" w:cstheme="minorBidi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18"/>
                <w:szCs w:val="18"/>
              </w:rPr>
              <w:t>5</w:t>
            </w:r>
          </w:p>
        </w:tc>
        <w:tc>
          <w:tcPr>
            <w:tcW w:w="5215" w:type="dxa"/>
            <w:gridSpan w:val="3"/>
            <w:vAlign w:val="top"/>
          </w:tcPr>
          <w:p>
            <w:pPr>
              <w:numPr>
                <w:ilvl w:val="0"/>
                <w:numId w:val="5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点击“待审核商品”按钮</w:t>
            </w:r>
          </w:p>
          <w:p>
            <w:pPr>
              <w:numPr>
                <w:ilvl w:val="0"/>
                <w:numId w:val="5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找到商品4</w:t>
            </w:r>
          </w:p>
          <w:p>
            <w:pPr>
              <w:numPr>
                <w:ilvl w:val="0"/>
                <w:numId w:val="5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点击“拒绝”按钮</w:t>
            </w:r>
          </w:p>
          <w:p>
            <w:pPr>
              <w:numPr>
                <w:ilvl w:val="0"/>
                <w:numId w:val="5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退出审核页面</w:t>
            </w:r>
          </w:p>
          <w:p>
            <w:pPr>
              <w:numPr>
                <w:ilvl w:val="0"/>
                <w:numId w:val="5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回到应用主页</w:t>
            </w:r>
          </w:p>
          <w:p>
            <w:pPr>
              <w:numPr>
                <w:ilvl w:val="0"/>
                <w:numId w:val="5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在搜索框中输入“商品4”</w:t>
            </w:r>
          </w:p>
          <w:p>
            <w:pPr>
              <w:numPr>
                <w:ilvl w:val="0"/>
                <w:numId w:val="5"/>
              </w:numPr>
              <w:snapToGrid w:val="0"/>
              <w:spacing w:before="0" w:after="0" w:line="300" w:lineRule="auto"/>
              <w:ind w:left="576" w:leftChars="0" w:right="0" w:rightChars="0" w:hanging="576" w:hangingChars="320"/>
              <w:jc w:val="both"/>
              <w:rPr>
                <w:rFonts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点击搜索按钮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不可以搜索到商品4</w:t>
            </w:r>
          </w:p>
        </w:tc>
        <w:tc>
          <w:tcPr>
            <w:tcW w:w="0" w:type="auto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center"/>
              <w:rPr>
                <w:rFonts w:ascii="宋体" w:hAnsi="宋体" w:eastAsia="宋体" w:cstheme="minorBidi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18"/>
                <w:szCs w:val="18"/>
              </w:rPr>
              <w:t>6</w:t>
            </w:r>
          </w:p>
        </w:tc>
        <w:tc>
          <w:tcPr>
            <w:tcW w:w="5215" w:type="dxa"/>
            <w:gridSpan w:val="3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（1）点击“待审核用户”按钮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待审核的用户列表正常显示</w:t>
            </w:r>
          </w:p>
        </w:tc>
        <w:tc>
          <w:tcPr>
            <w:tcW w:w="0" w:type="auto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center"/>
              <w:rPr>
                <w:rFonts w:ascii="宋体" w:hAnsi="宋体" w:eastAsia="宋体" w:cstheme="minorBidi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18"/>
                <w:szCs w:val="18"/>
              </w:rPr>
              <w:t>7</w:t>
            </w:r>
          </w:p>
        </w:tc>
        <w:tc>
          <w:tcPr>
            <w:tcW w:w="5215" w:type="dxa"/>
            <w:gridSpan w:val="3"/>
            <w:vAlign w:val="top"/>
          </w:tcPr>
          <w:p>
            <w:pPr>
              <w:numPr>
                <w:ilvl w:val="0"/>
                <w:numId w:val="7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点击“待审核用户”按钮</w:t>
            </w:r>
          </w:p>
          <w:p>
            <w:pPr>
              <w:numPr>
                <w:ilvl w:val="0"/>
                <w:numId w:val="7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找到用户1（账号bistu01）</w:t>
            </w:r>
          </w:p>
          <w:p>
            <w:pPr>
              <w:numPr>
                <w:ilvl w:val="0"/>
                <w:numId w:val="7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点击“通过”按钮</w:t>
            </w:r>
          </w:p>
          <w:p>
            <w:pPr>
              <w:numPr>
                <w:ilvl w:val="0"/>
                <w:numId w:val="7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退出审核页面</w:t>
            </w:r>
          </w:p>
          <w:p>
            <w:pPr>
              <w:numPr>
                <w:ilvl w:val="0"/>
                <w:numId w:val="7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退出管理员账户</w:t>
            </w:r>
          </w:p>
          <w:p>
            <w:pPr>
              <w:numPr>
                <w:ilvl w:val="0"/>
                <w:numId w:val="7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在登录界面，输入用户名“bistu01”，密码“123456”</w:t>
            </w:r>
          </w:p>
          <w:p>
            <w:pPr>
              <w:numPr>
                <w:ilvl w:val="0"/>
                <w:numId w:val="7"/>
              </w:numPr>
              <w:snapToGrid w:val="0"/>
              <w:spacing w:before="0" w:after="0" w:line="300" w:lineRule="auto"/>
              <w:ind w:left="576" w:leftChars="0" w:right="0" w:rightChars="0" w:hanging="576" w:hangingChars="320"/>
              <w:jc w:val="both"/>
              <w:rPr>
                <w:rFonts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点击“登录”按钮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用户1可以正常登录</w:t>
            </w:r>
          </w:p>
        </w:tc>
        <w:tc>
          <w:tcPr>
            <w:tcW w:w="0" w:type="auto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7" w:type="dxa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center"/>
              <w:rPr>
                <w:rFonts w:ascii="宋体" w:hAnsi="宋体" w:eastAsia="宋体" w:cstheme="minorBidi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18"/>
                <w:szCs w:val="18"/>
              </w:rPr>
              <w:t>8</w:t>
            </w:r>
          </w:p>
        </w:tc>
        <w:tc>
          <w:tcPr>
            <w:tcW w:w="5215" w:type="dxa"/>
            <w:gridSpan w:val="3"/>
            <w:vAlign w:val="top"/>
          </w:tcPr>
          <w:p>
            <w:pPr>
              <w:numPr>
                <w:ilvl w:val="0"/>
                <w:numId w:val="8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点击“待审核用户”按钮</w:t>
            </w:r>
          </w:p>
          <w:p>
            <w:pPr>
              <w:numPr>
                <w:ilvl w:val="0"/>
                <w:numId w:val="8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找到用户2（账号bistu02）</w:t>
            </w:r>
          </w:p>
          <w:p>
            <w:pPr>
              <w:numPr>
                <w:ilvl w:val="0"/>
                <w:numId w:val="8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点击“拒绝”按钮</w:t>
            </w:r>
          </w:p>
          <w:p>
            <w:pPr>
              <w:numPr>
                <w:ilvl w:val="0"/>
                <w:numId w:val="8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退出审核页面</w:t>
            </w:r>
          </w:p>
          <w:p>
            <w:pPr>
              <w:numPr>
                <w:ilvl w:val="0"/>
                <w:numId w:val="8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退出管理员账户</w:t>
            </w:r>
          </w:p>
          <w:p>
            <w:pPr>
              <w:numPr>
                <w:ilvl w:val="0"/>
                <w:numId w:val="8"/>
              </w:numPr>
              <w:snapToGrid w:val="0"/>
              <w:spacing w:before="0" w:after="0" w:line="300" w:lineRule="auto"/>
              <w:ind w:right="0" w:hangingChars="320"/>
              <w:jc w:val="both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在登录界面，输入用户名“bistu02”，密码“123456”</w:t>
            </w:r>
          </w:p>
          <w:p>
            <w:pPr>
              <w:numPr>
                <w:ilvl w:val="0"/>
                <w:numId w:val="8"/>
              </w:numPr>
              <w:snapToGrid w:val="0"/>
              <w:spacing w:before="0" w:after="0" w:line="300" w:lineRule="auto"/>
              <w:ind w:left="576" w:leftChars="0" w:right="0" w:rightChars="0" w:hanging="576" w:hangingChars="320"/>
              <w:jc w:val="both"/>
              <w:rPr>
                <w:rFonts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点击“登录”按钮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ascii="宋体" w:hAnsi="宋体" w:eastAsia="宋体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用户2无法正常登录</w:t>
            </w:r>
          </w:p>
        </w:tc>
        <w:tc>
          <w:tcPr>
            <w:tcW w:w="0" w:type="auto"/>
            <w:vAlign w:val="top"/>
          </w:tcPr>
          <w:p>
            <w:pPr>
              <w:snapToGrid w:val="0"/>
              <w:spacing w:before="0" w:after="0" w:line="300" w:lineRule="auto"/>
              <w:ind w:left="0" w:leftChars="0" w:right="0" w:rightChars="0"/>
              <w:jc w:val="both"/>
              <w:rPr>
                <w:rFonts w:hint="eastAsia" w:ascii="宋体" w:hAnsi="宋体" w:eastAsia="宋体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/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宋体" w:hAnsi="宋体" w:eastAsia="宋体"/>
          <w:b/>
          <w:bCs/>
          <w:color w:val="000000"/>
          <w:sz w:val="32"/>
          <w:szCs w:val="32"/>
        </w:rPr>
        <w:t>
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sectPr>
      <w:headerReference r:id="rId3" w:type="default"/>
      <w:footerReference r:id="rId4" w:type="default"/>
      <w:pgSz w:w="12472" w:h="16838"/>
      <w:pgMar w:top="1701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napToGrid w:val="0"/>
      <w:spacing w:before="0" w:after="0" w:line="300" w:lineRule="auto"/>
      <w:ind w:firstLine="360"/>
      <w:jc w:val="right"/>
      <w:rPr>
        <w:rFonts w:ascii="Times New Roman" w:hAnsi="Times New Roman" w:eastAsia="Times New Roman"/>
        <w:color w:val="000000"/>
        <w:sz w:val="18"/>
        <w:szCs w:val="18"/>
      </w:rPr>
    </w:pPr>
    <w:r>
      <w:rPr>
        <w:rFonts w:ascii="Times New Roman" w:hAnsi="Times New Roman" w:eastAsia="Times New Roman"/>
        <w:color w:val="000000"/>
        <w:sz w:val="18"/>
        <w:szCs w:val="18"/>
      </w:rPr>
      <w:t>PAGE \@ "$P"1/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00000A" w:sz="8" w:space="1"/>
      </w:pBdr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（%1）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（%4）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（%7）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（%1）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（%4）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（%7）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（%1）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（%4）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（%7）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decimal"/>
      <w:lvlText w:val="（%1）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（%4）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（%7）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（%1）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（%4）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（%7）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5">
    <w:nsid w:val="D7F9FE59"/>
    <w:multiLevelType w:val="multilevel"/>
    <w:tmpl w:val="D7F9FE59"/>
    <w:lvl w:ilvl="0" w:tentative="0">
      <w:start w:val="1"/>
      <w:numFmt w:val="decimal"/>
      <w:lvlText w:val="（%1）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（%4）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（%7）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6">
    <w:nsid w:val="DCBA6B53"/>
    <w:multiLevelType w:val="multilevel"/>
    <w:tmpl w:val="DCBA6B53"/>
    <w:lvl w:ilvl="0" w:tentative="0">
      <w:start w:val="1"/>
      <w:numFmt w:val="decimal"/>
      <w:lvlText w:val="（%1）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（%4）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（%7）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7">
    <w:nsid w:val="F4B5D9F5"/>
    <w:multiLevelType w:val="multilevel"/>
    <w:tmpl w:val="F4B5D9F5"/>
    <w:lvl w:ilvl="0" w:tentative="0">
      <w:start w:val="1"/>
      <w:numFmt w:val="decimal"/>
      <w:lvlText w:val="（%1）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（%4）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（%7）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8">
    <w:nsid w:val="0248C179"/>
    <w:multiLevelType w:val="multilevel"/>
    <w:tmpl w:val="0248C179"/>
    <w:lvl w:ilvl="0" w:tentative="0">
      <w:start w:val="1"/>
      <w:numFmt w:val="decimal"/>
      <w:lvlText w:val="（%1）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（%4）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（%7）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9">
    <w:nsid w:val="03D62ECE"/>
    <w:multiLevelType w:val="multilevel"/>
    <w:tmpl w:val="03D62ECE"/>
    <w:lvl w:ilvl="0" w:tentative="0">
      <w:start w:val="1"/>
      <w:numFmt w:val="decimal"/>
      <w:lvlText w:val="（%1）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（%4）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（%7）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10">
    <w:nsid w:val="2470EC97"/>
    <w:multiLevelType w:val="multilevel"/>
    <w:tmpl w:val="2470EC97"/>
    <w:lvl w:ilvl="0" w:tentative="0">
      <w:start w:val="1"/>
      <w:numFmt w:val="decimal"/>
      <w:lvlText w:val="（%1）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（%4）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（%7）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11">
    <w:nsid w:val="25B654F3"/>
    <w:multiLevelType w:val="multilevel"/>
    <w:tmpl w:val="25B654F3"/>
    <w:lvl w:ilvl="0" w:tentative="0">
      <w:start w:val="1"/>
      <w:numFmt w:val="decimal"/>
      <w:lvlText w:val="（%1）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（%4）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（%7）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12">
    <w:nsid w:val="2A8F537B"/>
    <w:multiLevelType w:val="multilevel"/>
    <w:tmpl w:val="2A8F537B"/>
    <w:lvl w:ilvl="0" w:tentative="0">
      <w:start w:val="1"/>
      <w:numFmt w:val="decimal"/>
      <w:lvlText w:val="（%1）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（%4）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（%7）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13">
    <w:nsid w:val="4D4DC07F"/>
    <w:multiLevelType w:val="multilevel"/>
    <w:tmpl w:val="4D4DC07F"/>
    <w:lvl w:ilvl="0" w:tentative="0">
      <w:start w:val="1"/>
      <w:numFmt w:val="decimal"/>
      <w:lvlText w:val="（%1）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（%4）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（%7）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14">
    <w:nsid w:val="59ADCABA"/>
    <w:multiLevelType w:val="multilevel"/>
    <w:tmpl w:val="59ADCABA"/>
    <w:lvl w:ilvl="0" w:tentative="0">
      <w:start w:val="1"/>
      <w:numFmt w:val="decimal"/>
      <w:lvlText w:val="（%1）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（%4）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（%7）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15">
    <w:nsid w:val="5A241D34"/>
    <w:multiLevelType w:val="multilevel"/>
    <w:tmpl w:val="5A241D34"/>
    <w:lvl w:ilvl="0" w:tentative="0">
      <w:start w:val="1"/>
      <w:numFmt w:val="decimal"/>
      <w:lvlText w:val="（%1）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（%4）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（%7）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16">
    <w:nsid w:val="72183CF9"/>
    <w:multiLevelType w:val="multilevel"/>
    <w:tmpl w:val="72183CF9"/>
    <w:lvl w:ilvl="0" w:tentative="0">
      <w:start w:val="1"/>
      <w:numFmt w:val="decimal"/>
      <w:lvlText w:val="（%1）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（%4）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（%7）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1"/>
  </w:num>
  <w:num w:numId="5">
    <w:abstractNumId w:val="9"/>
  </w:num>
  <w:num w:numId="6">
    <w:abstractNumId w:val="11"/>
  </w:num>
  <w:num w:numId="7">
    <w:abstractNumId w:val="16"/>
  </w:num>
  <w:num w:numId="8">
    <w:abstractNumId w:val="8"/>
  </w:num>
  <w:num w:numId="9">
    <w:abstractNumId w:val="0"/>
  </w:num>
  <w:num w:numId="10">
    <w:abstractNumId w:val="12"/>
  </w:num>
  <w:num w:numId="11">
    <w:abstractNumId w:val="15"/>
  </w:num>
  <w:num w:numId="12">
    <w:abstractNumId w:val="3"/>
  </w:num>
  <w:num w:numId="13">
    <w:abstractNumId w:val="13"/>
  </w:num>
  <w:num w:numId="14">
    <w:abstractNumId w:val="7"/>
  </w:num>
  <w:num w:numId="15">
    <w:abstractNumId w:val="10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2030A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0DF3090F"/>
    <w:rsid w:val="105E3B74"/>
    <w:rsid w:val="13AF4A05"/>
    <w:rsid w:val="19B65F32"/>
    <w:rsid w:val="1C1D4331"/>
    <w:rsid w:val="1C2C4424"/>
    <w:rsid w:val="1CD54CE6"/>
    <w:rsid w:val="1DEC38DC"/>
    <w:rsid w:val="255D358B"/>
    <w:rsid w:val="29981AFC"/>
    <w:rsid w:val="30315980"/>
    <w:rsid w:val="30456175"/>
    <w:rsid w:val="36772279"/>
    <w:rsid w:val="39607F55"/>
    <w:rsid w:val="424B3F0A"/>
    <w:rsid w:val="434067C1"/>
    <w:rsid w:val="49F8369D"/>
    <w:rsid w:val="4D3764E2"/>
    <w:rsid w:val="500B62FF"/>
    <w:rsid w:val="51D56FE2"/>
    <w:rsid w:val="55491AC7"/>
    <w:rsid w:val="568D20C3"/>
    <w:rsid w:val="5B452F09"/>
    <w:rsid w:val="5CDD488F"/>
    <w:rsid w:val="5E7D7444"/>
    <w:rsid w:val="621E123E"/>
    <w:rsid w:val="631D3A8F"/>
    <w:rsid w:val="64C816B7"/>
    <w:rsid w:val="6EAF13B0"/>
    <w:rsid w:val="706F58D8"/>
    <w:rsid w:val="71061E72"/>
    <w:rsid w:val="73A828E8"/>
    <w:rsid w:val="7A1255DD"/>
    <w:rsid w:val="7A3B2499"/>
    <w:rsid w:val="7ACD1311"/>
    <w:rsid w:val="7B9B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rPr>
      <w:sz w:val="24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uiPriority w:val="0"/>
  </w:style>
  <w:style w:type="character" w:customStyle="1" w:styleId="10">
    <w:name w:val="页眉 字符"/>
    <w:basedOn w:val="8"/>
    <w:link w:val="4"/>
    <w:semiHidden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表项"/>
    <w:basedOn w:val="1"/>
    <w:uiPriority w:val="0"/>
    <w:pPr>
      <w:spacing w:line="60" w:lineRule="auto"/>
      <w:ind w:firstLine="0" w:firstLineChars="0"/>
      <w:jc w:val="center"/>
    </w:pPr>
    <w:rPr>
      <w:rFonts w:ascii="Arial" w:hAnsi="Arial" w:cs="宋体"/>
      <w:b/>
      <w:bCs/>
      <w:szCs w:val="20"/>
    </w:rPr>
  </w:style>
  <w:style w:type="paragraph" w:customStyle="1" w:styleId="14">
    <w:name w:val="表内容1"/>
    <w:basedOn w:val="1"/>
    <w:uiPriority w:val="0"/>
    <w:pPr>
      <w:spacing w:line="60" w:lineRule="auto"/>
      <w:ind w:firstLine="0" w:firstLineChars="0"/>
      <w:jc w:val="left"/>
    </w:pPr>
    <w:rPr>
      <w:rFonts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2</TotalTime>
  <ScaleCrop>false</ScaleCrop>
  <LinksUpToDate>false</LinksUpToDate>
  <CharactersWithSpaces>123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Q</cp:lastModifiedBy>
  <dcterms:modified xsi:type="dcterms:W3CDTF">2020-10-23T03:44:29Z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